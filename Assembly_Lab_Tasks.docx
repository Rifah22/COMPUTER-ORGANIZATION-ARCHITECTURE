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D194" w14:textId="0253035D" w:rsidR="00C9512F" w:rsidRDefault="00000000" w:rsidP="000D25ED">
      <w:pPr>
        <w:pStyle w:val="Heading1"/>
        <w:jc w:val="center"/>
      </w:pPr>
      <w:r>
        <w:t>Assembly Lab Tasks</w:t>
      </w:r>
    </w:p>
    <w:p w14:paraId="3E77AF40" w14:textId="77777777" w:rsidR="000D25ED" w:rsidRDefault="000D25ED" w:rsidP="000D25ED"/>
    <w:p w14:paraId="401C7529" w14:textId="45B4A701" w:rsidR="000D25ED" w:rsidRPr="000D25ED" w:rsidRDefault="000D25ED" w:rsidP="000D25ED">
      <w:pPr>
        <w:jc w:val="center"/>
        <w:rPr>
          <w:b/>
          <w:bCs/>
          <w:sz w:val="32"/>
          <w:szCs w:val="32"/>
          <w:u w:val="thick"/>
        </w:rPr>
      </w:pPr>
      <w:r w:rsidRPr="000D25ED">
        <w:rPr>
          <w:b/>
          <w:bCs/>
          <w:sz w:val="32"/>
          <w:szCs w:val="32"/>
          <w:u w:val="thick"/>
        </w:rPr>
        <w:t>1</w:t>
      </w:r>
    </w:p>
    <w:p w14:paraId="59007D47" w14:textId="44A2E8C9" w:rsidR="000D25ED" w:rsidRPr="000D25ED" w:rsidRDefault="000D25ED" w:rsidP="000D25ED">
      <w:pPr>
        <w:jc w:val="center"/>
        <w:rPr>
          <w:b/>
          <w:bCs/>
          <w:color w:val="548DD4" w:themeColor="text2" w:themeTint="99"/>
        </w:rPr>
      </w:pPr>
      <w:r w:rsidRPr="000D25ED">
        <w:rPr>
          <w:b/>
          <w:bCs/>
          <w:color w:val="548DD4" w:themeColor="text2" w:themeTint="99"/>
        </w:rPr>
        <w:t>Lab Task 1.asm</w:t>
      </w:r>
    </w:p>
    <w:p w14:paraId="0A14BD21" w14:textId="77777777" w:rsidR="000D25ED" w:rsidRDefault="000D25ED" w:rsidP="000D25ED">
      <w:proofErr w:type="gramStart"/>
      <w:r>
        <w:t>.MODEL</w:t>
      </w:r>
      <w:proofErr w:type="gramEnd"/>
      <w:r>
        <w:t xml:space="preserve"> SMALL</w:t>
      </w:r>
    </w:p>
    <w:p w14:paraId="58A84F96" w14:textId="77777777" w:rsidR="000D25ED" w:rsidRDefault="000D25ED" w:rsidP="000D25ED">
      <w:proofErr w:type="gramStart"/>
      <w:r>
        <w:t>.STACK</w:t>
      </w:r>
      <w:proofErr w:type="gramEnd"/>
      <w:r>
        <w:t xml:space="preserve"> 100H</w:t>
      </w:r>
    </w:p>
    <w:p w14:paraId="4C021AF6" w14:textId="77777777" w:rsidR="000D25ED" w:rsidRDefault="000D25ED" w:rsidP="000D25ED">
      <w:r>
        <w:t>.DATA</w:t>
      </w:r>
    </w:p>
    <w:p w14:paraId="07D137AC" w14:textId="77777777" w:rsidR="000D25ED" w:rsidRDefault="000D25ED" w:rsidP="000D25ED">
      <w:proofErr w:type="gramStart"/>
      <w:r>
        <w:t>.CODE</w:t>
      </w:r>
      <w:proofErr w:type="gramEnd"/>
      <w:r>
        <w:t xml:space="preserve"> </w:t>
      </w:r>
    </w:p>
    <w:p w14:paraId="00516EF8" w14:textId="77777777" w:rsidR="000D25ED" w:rsidRDefault="000D25ED" w:rsidP="000D25ED"/>
    <w:p w14:paraId="4F1ADD62" w14:textId="77777777" w:rsidR="000D25ED" w:rsidRDefault="000D25ED" w:rsidP="000D25ED">
      <w:r>
        <w:t>MAIN PROC</w:t>
      </w:r>
    </w:p>
    <w:p w14:paraId="54ABE8C5" w14:textId="77777777" w:rsidR="000D25ED" w:rsidRDefault="000D25ED" w:rsidP="000D25ED">
      <w:r>
        <w:t xml:space="preserve">    </w:t>
      </w:r>
    </w:p>
    <w:p w14:paraId="620DB291" w14:textId="77777777" w:rsidR="000D25ED" w:rsidRDefault="000D25ED" w:rsidP="000D25ED">
      <w:r>
        <w:t xml:space="preserve">    MOV </w:t>
      </w:r>
      <w:proofErr w:type="gramStart"/>
      <w:r>
        <w:t>AX, @</w:t>
      </w:r>
      <w:proofErr w:type="gramEnd"/>
      <w:r>
        <w:t>DATA</w:t>
      </w:r>
    </w:p>
    <w:p w14:paraId="42885F2F" w14:textId="77777777" w:rsidR="000D25ED" w:rsidRDefault="000D25ED" w:rsidP="000D25ED">
      <w:r>
        <w:t xml:space="preserve">    MOV DS, AX</w:t>
      </w:r>
    </w:p>
    <w:p w14:paraId="04B8673E" w14:textId="77777777" w:rsidR="000D25ED" w:rsidRDefault="000D25ED" w:rsidP="000D25ED">
      <w:r>
        <w:t xml:space="preserve">    </w:t>
      </w:r>
    </w:p>
    <w:p w14:paraId="315D6ED8" w14:textId="77777777" w:rsidR="000D25ED" w:rsidRDefault="000D25ED" w:rsidP="000D25ED">
      <w:r>
        <w:t xml:space="preserve">    MOV AH, 2</w:t>
      </w:r>
    </w:p>
    <w:p w14:paraId="68722C95" w14:textId="77777777" w:rsidR="000D25ED" w:rsidRDefault="000D25ED" w:rsidP="000D25ED">
      <w:r>
        <w:t xml:space="preserve">    MOV CX, 256         </w:t>
      </w:r>
    </w:p>
    <w:p w14:paraId="7F254158" w14:textId="77777777" w:rsidR="000D25ED" w:rsidRDefault="000D25ED" w:rsidP="000D25ED">
      <w:r>
        <w:t xml:space="preserve">    MOV DL, 0                      </w:t>
      </w:r>
    </w:p>
    <w:p w14:paraId="5348B86A" w14:textId="77777777" w:rsidR="000D25ED" w:rsidRDefault="000D25ED" w:rsidP="000D25ED"/>
    <w:p w14:paraId="27D7A6A2" w14:textId="77777777" w:rsidR="000D25ED" w:rsidRDefault="000D25ED" w:rsidP="000D25ED">
      <w:r>
        <w:t>PRINT_LOOP:</w:t>
      </w:r>
    </w:p>
    <w:p w14:paraId="17204C74" w14:textId="77777777" w:rsidR="000D25ED" w:rsidRDefault="000D25ED" w:rsidP="000D25ED">
      <w:r>
        <w:t xml:space="preserve">    INT 21H             </w:t>
      </w:r>
    </w:p>
    <w:p w14:paraId="4D21A913" w14:textId="77777777" w:rsidR="000D25ED" w:rsidRDefault="000D25ED" w:rsidP="000D25ED">
      <w:r>
        <w:t xml:space="preserve">    INC DL              </w:t>
      </w:r>
    </w:p>
    <w:p w14:paraId="1F601AD1" w14:textId="77777777" w:rsidR="000D25ED" w:rsidRDefault="000D25ED" w:rsidP="000D25ED">
      <w:r>
        <w:t xml:space="preserve">    DEC CX              </w:t>
      </w:r>
    </w:p>
    <w:p w14:paraId="44F18065" w14:textId="77777777" w:rsidR="000D25ED" w:rsidRDefault="000D25ED" w:rsidP="000D25ED">
      <w:r>
        <w:t xml:space="preserve">    JNZ PRINT_LOOP      </w:t>
      </w:r>
    </w:p>
    <w:p w14:paraId="7FD76C91" w14:textId="77777777" w:rsidR="000D25ED" w:rsidRDefault="000D25ED" w:rsidP="000D25ED"/>
    <w:p w14:paraId="066CFAA1" w14:textId="77777777" w:rsidR="000D25ED" w:rsidRDefault="000D25ED" w:rsidP="000D25ED">
      <w:r>
        <w:t xml:space="preserve">    MOV AH, 4CH        </w:t>
      </w:r>
    </w:p>
    <w:p w14:paraId="1DD7A105" w14:textId="77777777" w:rsidR="000D25ED" w:rsidRDefault="000D25ED" w:rsidP="000D25ED">
      <w:r>
        <w:lastRenderedPageBreak/>
        <w:t xml:space="preserve">    INT 21H</w:t>
      </w:r>
    </w:p>
    <w:p w14:paraId="74490EEF" w14:textId="77777777" w:rsidR="000D25ED" w:rsidRDefault="000D25ED" w:rsidP="000D25ED"/>
    <w:p w14:paraId="31CEEA06" w14:textId="77777777" w:rsidR="000D25ED" w:rsidRDefault="000D25ED" w:rsidP="000D25ED">
      <w:r>
        <w:t>MAIN ENDP</w:t>
      </w:r>
    </w:p>
    <w:p w14:paraId="69F4C41D" w14:textId="77777777" w:rsidR="000D25ED" w:rsidRDefault="000D25ED" w:rsidP="000D25ED">
      <w:r>
        <w:t>END MAIN</w:t>
      </w:r>
    </w:p>
    <w:p w14:paraId="0EC8FAE7" w14:textId="5DAC0760" w:rsidR="00C9512F" w:rsidRPr="000D25ED" w:rsidRDefault="00000000" w:rsidP="000D25ED">
      <w:pPr>
        <w:jc w:val="center"/>
        <w:rPr>
          <w:b/>
          <w:bCs/>
          <w:color w:val="548DD4" w:themeColor="text2" w:themeTint="99"/>
        </w:rPr>
      </w:pPr>
      <w:r w:rsidRPr="000D25ED">
        <w:rPr>
          <w:b/>
          <w:bCs/>
          <w:color w:val="548DD4" w:themeColor="text2" w:themeTint="99"/>
        </w:rPr>
        <w:t>Lab Task 2.asm</w:t>
      </w:r>
    </w:p>
    <w:p w14:paraId="4F4E251E" w14:textId="12477017" w:rsidR="00C9512F" w:rsidRDefault="00000000">
      <w:r>
        <w:t>.MODEL SMALL</w:t>
      </w:r>
      <w:r>
        <w:br/>
        <w:t>.STACK 100H</w:t>
      </w:r>
      <w:r>
        <w:br/>
        <w:t>.DATA</w:t>
      </w:r>
      <w:r>
        <w:br/>
        <w:t xml:space="preserve">    M DB  "The sum is: $"</w:t>
      </w:r>
      <w:r>
        <w:br/>
        <w:t>.CODE</w:t>
      </w:r>
      <w:r>
        <w:br/>
      </w:r>
      <w:r>
        <w:br/>
        <w:t>MAIN PROC</w:t>
      </w:r>
      <w:r>
        <w:br/>
        <w:t xml:space="preserve">    </w:t>
      </w:r>
      <w:r>
        <w:br/>
        <w:t xml:space="preserve">    MOV AX, @DATA</w:t>
      </w:r>
      <w:r>
        <w:br/>
        <w:t xml:space="preserve">    MOV DS, AX</w:t>
      </w:r>
      <w:r>
        <w:br/>
        <w:t xml:space="preserve">    </w:t>
      </w:r>
      <w:r>
        <w:br/>
        <w:t xml:space="preserve">    MOV CX, 49              </w:t>
      </w:r>
      <w:r>
        <w:br/>
        <w:t xml:space="preserve">    MOV AX, 1               </w:t>
      </w:r>
      <w:r>
        <w:br/>
        <w:t xml:space="preserve">    XOR SI, SI              </w:t>
      </w:r>
      <w:r>
        <w:br/>
      </w:r>
      <w:r>
        <w:br/>
        <w:t xml:space="preserve">SUM_LOOP: </w:t>
      </w:r>
      <w:r>
        <w:br/>
      </w:r>
      <w:r>
        <w:br/>
        <w:t xml:space="preserve">    ADD SI, AX              </w:t>
      </w:r>
      <w:r>
        <w:br/>
        <w:t xml:space="preserve">    ADD AX, 4               </w:t>
      </w:r>
      <w:r>
        <w:br/>
        <w:t xml:space="preserve">    LOOP SUM_LOOP           </w:t>
      </w:r>
      <w:r>
        <w:br/>
        <w:t xml:space="preserve"> </w:t>
      </w:r>
      <w:r>
        <w:br/>
        <w:t xml:space="preserve">    MOV DX, SI              </w:t>
      </w:r>
      <w:r>
        <w:br/>
      </w:r>
      <w:r>
        <w:br/>
        <w:t xml:space="preserve">    MOV AH, 9               </w:t>
      </w:r>
      <w:r>
        <w:br/>
        <w:t xml:space="preserve">    LEA DX, M      </w:t>
      </w:r>
      <w:r>
        <w:br/>
        <w:t xml:space="preserve">    INT 21H                 </w:t>
      </w:r>
      <w:r>
        <w:br/>
      </w:r>
      <w:r>
        <w:br/>
        <w:t xml:space="preserve">    MOV AH, 4CH             </w:t>
      </w:r>
      <w:r>
        <w:br/>
        <w:t xml:space="preserve">    INT 21H</w:t>
      </w:r>
      <w:r>
        <w:br/>
      </w:r>
      <w:r>
        <w:br/>
        <w:t>MAIN ENDP</w:t>
      </w:r>
      <w:r>
        <w:br/>
        <w:t>END MAIN</w:t>
      </w:r>
      <w:r>
        <w:br/>
      </w:r>
    </w:p>
    <w:p w14:paraId="03F2C865" w14:textId="77777777" w:rsidR="00C9512F" w:rsidRDefault="00000000" w:rsidP="000D25ED">
      <w:pPr>
        <w:pStyle w:val="Heading2"/>
        <w:jc w:val="center"/>
      </w:pPr>
      <w:r>
        <w:lastRenderedPageBreak/>
        <w:t>Lab Task 3.asm</w:t>
      </w:r>
    </w:p>
    <w:p w14:paraId="13FE6BAA" w14:textId="026BC6BF" w:rsidR="00C9512F" w:rsidRDefault="00000000">
      <w:r>
        <w:t>.MODEL SMALL</w:t>
      </w:r>
      <w:r>
        <w:br/>
        <w:t>.STACK 100H</w:t>
      </w:r>
      <w:r>
        <w:br/>
        <w:t>.DATA</w:t>
      </w:r>
      <w:r>
        <w:br/>
        <w:t xml:space="preserve">    M DB  "The sum is: $"</w:t>
      </w:r>
      <w:r>
        <w:br/>
        <w:t>.CODE</w:t>
      </w:r>
      <w:r>
        <w:br/>
      </w:r>
      <w:r>
        <w:br/>
        <w:t>MAIN PROC</w:t>
      </w:r>
      <w:r>
        <w:br/>
        <w:t xml:space="preserve">    </w:t>
      </w:r>
      <w:r>
        <w:br/>
        <w:t xml:space="preserve">    MOV AX, @DATA</w:t>
      </w:r>
      <w:r>
        <w:br/>
        <w:t xml:space="preserve">    MOV DS, AX</w:t>
      </w:r>
      <w:r>
        <w:br/>
        <w:t xml:space="preserve">    </w:t>
      </w:r>
      <w:r>
        <w:br/>
        <w:t xml:space="preserve">    MOV AX, 100              </w:t>
      </w:r>
      <w:r>
        <w:br/>
        <w:t xml:space="preserve">    MOV BX, 0 </w:t>
      </w:r>
      <w:r>
        <w:br/>
        <w:t xml:space="preserve">    MOV CX, 19                         </w:t>
      </w:r>
      <w:r>
        <w:br/>
      </w:r>
      <w:r>
        <w:br/>
        <w:t>SUM_LOOP:</w:t>
      </w:r>
      <w:r>
        <w:br/>
      </w:r>
      <w:r>
        <w:br/>
        <w:t xml:space="preserve">    ADD AX, BX              </w:t>
      </w:r>
      <w:r>
        <w:br/>
        <w:t xml:space="preserve">    SUB AX, 5               </w:t>
      </w:r>
      <w:r>
        <w:br/>
        <w:t xml:space="preserve">    LOOP SUM_LOOP </w:t>
      </w:r>
      <w:r>
        <w:br/>
        <w:t xml:space="preserve">              </w:t>
      </w:r>
      <w:r>
        <w:br/>
        <w:t xml:space="preserve">    MOV AH, 9               </w:t>
      </w:r>
      <w:r>
        <w:br/>
        <w:t xml:space="preserve">    LEA DX, M      </w:t>
      </w:r>
      <w:r>
        <w:br/>
        <w:t xml:space="preserve">    INT 21H</w:t>
      </w:r>
      <w:r>
        <w:br/>
        <w:t xml:space="preserve">    </w:t>
      </w:r>
      <w:r>
        <w:br/>
        <w:t xml:space="preserve">    MOV AH, 4CH             </w:t>
      </w:r>
      <w:r>
        <w:br/>
        <w:t xml:space="preserve">    INT 21H</w:t>
      </w:r>
      <w:r>
        <w:br/>
      </w:r>
      <w:r>
        <w:br/>
        <w:t>MAIN ENDP</w:t>
      </w:r>
      <w:r>
        <w:br/>
        <w:t>END MAIN</w:t>
      </w:r>
      <w:r>
        <w:br/>
      </w:r>
    </w:p>
    <w:p w14:paraId="2275093D" w14:textId="77777777" w:rsidR="00C9512F" w:rsidRDefault="00000000" w:rsidP="000D25ED">
      <w:pPr>
        <w:pStyle w:val="Heading2"/>
        <w:jc w:val="center"/>
      </w:pPr>
      <w:r>
        <w:t>Lab Task 4.asm</w:t>
      </w:r>
    </w:p>
    <w:p w14:paraId="7EF030A3" w14:textId="77777777" w:rsidR="00C9512F" w:rsidRPr="000D25ED" w:rsidRDefault="00000000">
      <w:pPr>
        <w:rPr>
          <w:sz w:val="32"/>
          <w:szCs w:val="32"/>
        </w:rPr>
      </w:pPr>
      <w:r>
        <w:t>.MODEL SMALL</w:t>
      </w:r>
      <w:r>
        <w:br/>
        <w:t>.STACK 100H</w:t>
      </w:r>
      <w:r>
        <w:br/>
        <w:t xml:space="preserve">.DATA </w:t>
      </w:r>
      <w:r>
        <w:br/>
        <w:t xml:space="preserve">    M DB "ENTER A CHARACTER: $" </w:t>
      </w:r>
      <w:r>
        <w:br/>
        <w:t xml:space="preserve">    T DB "THANK YOU.$"  </w:t>
      </w:r>
      <w:r>
        <w:br/>
        <w:t>.CODE</w:t>
      </w:r>
      <w:r>
        <w:br/>
      </w:r>
      <w:r>
        <w:br/>
        <w:t xml:space="preserve">MAIN PROC </w:t>
      </w:r>
      <w:r>
        <w:br/>
        <w:t xml:space="preserve">    </w:t>
      </w:r>
      <w:r>
        <w:br/>
      </w:r>
      <w:r>
        <w:lastRenderedPageBreak/>
        <w:t xml:space="preserve">    MOV AX, @DATA</w:t>
      </w:r>
      <w:r>
        <w:br/>
        <w:t xml:space="preserve">    MOV DS, AX</w:t>
      </w:r>
      <w:r>
        <w:br/>
        <w:t xml:space="preserve">    </w:t>
      </w:r>
      <w:r>
        <w:br/>
        <w:t xml:space="preserve">    MOV AH,9</w:t>
      </w:r>
      <w:r>
        <w:br/>
        <w:t xml:space="preserve">    LEA DX, M</w:t>
      </w:r>
      <w:r>
        <w:br/>
        <w:t xml:space="preserve">    INT 21H              </w:t>
      </w:r>
      <w:r>
        <w:br/>
      </w:r>
      <w:r>
        <w:br/>
        <w:t xml:space="preserve">    MOV AH, 1               </w:t>
      </w:r>
      <w:r>
        <w:br/>
        <w:t xml:space="preserve">    INT 21H                 </w:t>
      </w:r>
      <w:r>
        <w:br/>
        <w:t xml:space="preserve">    MOV BL, AL </w:t>
      </w:r>
      <w:r>
        <w:br/>
        <w:t xml:space="preserve">    </w:t>
      </w:r>
      <w:r>
        <w:br/>
        <w:t xml:space="preserve">    MOV AH, 2</w:t>
      </w:r>
      <w:r>
        <w:br/>
        <w:t xml:space="preserve">    MOV DL, 10</w:t>
      </w:r>
      <w:r>
        <w:br/>
        <w:t xml:space="preserve">    INT 21H</w:t>
      </w:r>
      <w:r>
        <w:br/>
      </w:r>
      <w:r>
        <w:br/>
        <w:t xml:space="preserve">    MOV DL, 13</w:t>
      </w:r>
      <w:r>
        <w:br/>
        <w:t xml:space="preserve">    INT 21H</w:t>
      </w:r>
      <w:r>
        <w:br/>
        <w:t xml:space="preserve">   </w:t>
      </w:r>
      <w:r>
        <w:br/>
        <w:t xml:space="preserve">    MOV CX, 50</w:t>
      </w:r>
      <w:r>
        <w:br/>
        <w:t xml:space="preserve">   </w:t>
      </w:r>
      <w:r>
        <w:br/>
        <w:t xml:space="preserve">DISPLAY_LOOP: </w:t>
      </w:r>
      <w:r>
        <w:br/>
        <w:t xml:space="preserve">    </w:t>
      </w:r>
      <w:r>
        <w:br/>
        <w:t xml:space="preserve">    MOV AH, 2</w:t>
      </w:r>
      <w:r>
        <w:br/>
        <w:t xml:space="preserve">    MOV DL, BL           </w:t>
      </w:r>
      <w:r>
        <w:br/>
        <w:t xml:space="preserve">    INT 21H                 </w:t>
      </w:r>
      <w:r>
        <w:br/>
        <w:t xml:space="preserve">    LOOP DISPLAY_LOOP</w:t>
      </w:r>
      <w:r>
        <w:br/>
        <w:t xml:space="preserve">    </w:t>
      </w:r>
      <w:r>
        <w:br/>
        <w:t xml:space="preserve">    MOV AH,9</w:t>
      </w:r>
      <w:r>
        <w:br/>
        <w:t xml:space="preserve">    LEA DX, T</w:t>
      </w:r>
      <w:r>
        <w:br/>
        <w:t xml:space="preserve">    INT 21H                        </w:t>
      </w:r>
      <w:r>
        <w:br/>
      </w:r>
      <w:r>
        <w:br/>
        <w:t xml:space="preserve">    MOV AH, 4CH            </w:t>
      </w:r>
      <w:r>
        <w:br/>
        <w:t xml:space="preserve">    INT 21H</w:t>
      </w:r>
      <w:r>
        <w:br/>
      </w:r>
      <w:r>
        <w:br/>
        <w:t>MAIN ENDP</w:t>
      </w:r>
      <w:r>
        <w:br/>
        <w:t>END MAIN</w:t>
      </w:r>
      <w:r>
        <w:br/>
      </w:r>
      <w:r>
        <w:br/>
        <w:t xml:space="preserve"> </w:t>
      </w:r>
    </w:p>
    <w:p w14:paraId="4CDE7352" w14:textId="77777777" w:rsidR="000D25ED" w:rsidRDefault="000D25ED" w:rsidP="000D25ED">
      <w:pPr>
        <w:jc w:val="center"/>
        <w:rPr>
          <w:b/>
          <w:bCs/>
          <w:sz w:val="32"/>
          <w:szCs w:val="32"/>
          <w:u w:val="thick"/>
        </w:rPr>
      </w:pPr>
    </w:p>
    <w:p w14:paraId="133B5AD1" w14:textId="77777777" w:rsidR="000D25ED" w:rsidRDefault="000D25ED" w:rsidP="000D25ED">
      <w:pPr>
        <w:jc w:val="center"/>
        <w:rPr>
          <w:b/>
          <w:bCs/>
          <w:sz w:val="32"/>
          <w:szCs w:val="32"/>
          <w:u w:val="thick"/>
        </w:rPr>
      </w:pPr>
    </w:p>
    <w:p w14:paraId="4C6E7BC4" w14:textId="4B813EFC" w:rsidR="000D25ED" w:rsidRDefault="000D25ED" w:rsidP="000D25ED">
      <w:pPr>
        <w:jc w:val="center"/>
        <w:rPr>
          <w:b/>
          <w:bCs/>
          <w:sz w:val="32"/>
          <w:szCs w:val="32"/>
          <w:u w:val="thick"/>
        </w:rPr>
      </w:pPr>
      <w:r w:rsidRPr="000D25ED">
        <w:rPr>
          <w:b/>
          <w:bCs/>
          <w:sz w:val="32"/>
          <w:szCs w:val="32"/>
          <w:u w:val="thick"/>
        </w:rPr>
        <w:lastRenderedPageBreak/>
        <w:t>2</w:t>
      </w:r>
    </w:p>
    <w:p w14:paraId="185FC90A" w14:textId="56BA7E04" w:rsidR="000D25ED" w:rsidRPr="000D25ED" w:rsidRDefault="000D25ED" w:rsidP="000D25ED">
      <w:pPr>
        <w:jc w:val="center"/>
        <w:rPr>
          <w:b/>
          <w:bCs/>
          <w:color w:val="548DD4" w:themeColor="text2" w:themeTint="99"/>
          <w:sz w:val="32"/>
          <w:szCs w:val="32"/>
        </w:rPr>
      </w:pPr>
      <w:r w:rsidRPr="000D25ED">
        <w:rPr>
          <w:b/>
          <w:bCs/>
          <w:color w:val="548DD4" w:themeColor="text2" w:themeTint="99"/>
          <w:sz w:val="32"/>
          <w:szCs w:val="32"/>
        </w:rPr>
        <w:t>LAB TASK 1</w:t>
      </w:r>
    </w:p>
    <w:p w14:paraId="053B6F24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542376B8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6F8E44FC" w14:textId="77777777" w:rsidR="000D25ED" w:rsidRPr="000D25ED" w:rsidRDefault="000D25ED" w:rsidP="000D25ED">
      <w:r w:rsidRPr="000D25ED">
        <w:t xml:space="preserve">.data </w:t>
      </w:r>
    </w:p>
    <w:p w14:paraId="3FF97713" w14:textId="77777777" w:rsidR="000D25ED" w:rsidRPr="000D25ED" w:rsidRDefault="000D25ED" w:rsidP="000D25ED"/>
    <w:p w14:paraId="6059F3BC" w14:textId="77777777" w:rsidR="000D25ED" w:rsidRPr="000D25ED" w:rsidRDefault="000D25ED" w:rsidP="000D25ED">
      <w:r w:rsidRPr="000D25ED">
        <w:t xml:space="preserve">a </w:t>
      </w:r>
      <w:proofErr w:type="spellStart"/>
      <w:r w:rsidRPr="000D25ED">
        <w:t>db</w:t>
      </w:r>
      <w:proofErr w:type="spellEnd"/>
      <w:r w:rsidRPr="000D25ED">
        <w:t xml:space="preserve"> 10,13, 'Enter a Character: $'</w:t>
      </w:r>
    </w:p>
    <w:p w14:paraId="75E85959" w14:textId="77777777" w:rsidR="000D25ED" w:rsidRPr="000D25ED" w:rsidRDefault="000D25ED" w:rsidP="000D25ED">
      <w:r w:rsidRPr="000D25ED">
        <w:t xml:space="preserve">b </w:t>
      </w:r>
      <w:proofErr w:type="spellStart"/>
      <w:r w:rsidRPr="000D25ED">
        <w:t>db</w:t>
      </w:r>
      <w:proofErr w:type="spellEnd"/>
      <w:r w:rsidRPr="000D25ED">
        <w:t xml:space="preserve"> 10,13, 'Character is a Vowel. $'</w:t>
      </w:r>
    </w:p>
    <w:p w14:paraId="6DB8944E" w14:textId="77777777" w:rsidR="000D25ED" w:rsidRPr="000D25ED" w:rsidRDefault="000D25ED" w:rsidP="000D25ED">
      <w:r w:rsidRPr="000D25ED">
        <w:t xml:space="preserve">c </w:t>
      </w:r>
      <w:proofErr w:type="spellStart"/>
      <w:r w:rsidRPr="000D25ED">
        <w:t>db</w:t>
      </w:r>
      <w:proofErr w:type="spellEnd"/>
      <w:r w:rsidRPr="000D25ED">
        <w:t xml:space="preserve"> 10,13, 'Character is not a Vowel. $'</w:t>
      </w:r>
    </w:p>
    <w:p w14:paraId="5D1E609B" w14:textId="77777777" w:rsidR="000D25ED" w:rsidRPr="000D25ED" w:rsidRDefault="000D25ED" w:rsidP="000D25ED"/>
    <w:p w14:paraId="716D0647" w14:textId="77777777" w:rsidR="000D25ED" w:rsidRPr="000D25ED" w:rsidRDefault="000D25ED" w:rsidP="000D25ED">
      <w:proofErr w:type="gramStart"/>
      <w:r w:rsidRPr="000D25ED">
        <w:t>.code</w:t>
      </w:r>
      <w:proofErr w:type="gramEnd"/>
    </w:p>
    <w:p w14:paraId="7E96C82D" w14:textId="77777777" w:rsidR="000D25ED" w:rsidRPr="000D25ED" w:rsidRDefault="000D25ED" w:rsidP="000D25ED"/>
    <w:p w14:paraId="798A663F" w14:textId="77777777" w:rsidR="000D25ED" w:rsidRPr="000D25ED" w:rsidRDefault="000D25ED" w:rsidP="000D25ED">
      <w:r w:rsidRPr="000D25ED">
        <w:t>main proc</w:t>
      </w:r>
    </w:p>
    <w:p w14:paraId="4D81817C" w14:textId="77777777" w:rsidR="000D25ED" w:rsidRPr="000D25ED" w:rsidRDefault="000D25ED" w:rsidP="000D25ED"/>
    <w:p w14:paraId="7C5162F6" w14:textId="77777777" w:rsidR="000D25ED" w:rsidRPr="000D25ED" w:rsidRDefault="000D25ED" w:rsidP="000D25ED">
      <w:r w:rsidRPr="000D25ED">
        <w:t xml:space="preserve">    mov ax, @data</w:t>
      </w:r>
    </w:p>
    <w:p w14:paraId="594E6D4E" w14:textId="77777777" w:rsidR="000D25ED" w:rsidRPr="000D25ED" w:rsidRDefault="000D25ED" w:rsidP="000D25ED">
      <w:r w:rsidRPr="000D25ED">
        <w:t xml:space="preserve">    mov ds, ax</w:t>
      </w:r>
    </w:p>
    <w:p w14:paraId="30C41F94" w14:textId="77777777" w:rsidR="000D25ED" w:rsidRPr="000D25ED" w:rsidRDefault="000D25ED" w:rsidP="000D25ED"/>
    <w:p w14:paraId="6EFC4D39" w14:textId="77777777" w:rsidR="000D25ED" w:rsidRPr="000D25ED" w:rsidRDefault="000D25ED" w:rsidP="000D25ED">
      <w:r w:rsidRPr="000D25ED">
        <w:t xml:space="preserve">    mov ah, 9</w:t>
      </w:r>
    </w:p>
    <w:p w14:paraId="602B8974" w14:textId="77777777" w:rsidR="000D25ED" w:rsidRPr="000D25ED" w:rsidRDefault="000D25ED" w:rsidP="000D25ED">
      <w:r w:rsidRPr="000D25ED">
        <w:t xml:space="preserve">    lea dx, a</w:t>
      </w:r>
    </w:p>
    <w:p w14:paraId="014509D3" w14:textId="77777777" w:rsidR="000D25ED" w:rsidRPr="000D25ED" w:rsidRDefault="000D25ED" w:rsidP="000D25ED">
      <w:r w:rsidRPr="000D25ED">
        <w:t xml:space="preserve">    int 21h</w:t>
      </w:r>
    </w:p>
    <w:p w14:paraId="50969F98" w14:textId="77777777" w:rsidR="000D25ED" w:rsidRPr="000D25ED" w:rsidRDefault="000D25ED" w:rsidP="000D25ED"/>
    <w:p w14:paraId="3D75700C" w14:textId="77777777" w:rsidR="000D25ED" w:rsidRPr="000D25ED" w:rsidRDefault="000D25ED" w:rsidP="000D25ED">
      <w:r w:rsidRPr="000D25ED">
        <w:t xml:space="preserve">    mov ah, 1</w:t>
      </w:r>
    </w:p>
    <w:p w14:paraId="5D585BE4" w14:textId="77777777" w:rsidR="000D25ED" w:rsidRPr="000D25ED" w:rsidRDefault="000D25ED" w:rsidP="000D25ED">
      <w:r w:rsidRPr="000D25ED">
        <w:t xml:space="preserve">    int 21h</w:t>
      </w:r>
    </w:p>
    <w:p w14:paraId="21CA2A5F" w14:textId="77777777" w:rsidR="000D25ED" w:rsidRPr="000D25ED" w:rsidRDefault="000D25ED" w:rsidP="000D25ED"/>
    <w:p w14:paraId="63C8519B" w14:textId="77777777" w:rsidR="000D25ED" w:rsidRPr="000D25ED" w:rsidRDefault="000D25ED" w:rsidP="000D25ED">
      <w:r w:rsidRPr="000D25ED">
        <w:t xml:space="preserve">    mov bl, </w:t>
      </w:r>
      <w:proofErr w:type="gramStart"/>
      <w:r w:rsidRPr="000D25ED">
        <w:t>al</w:t>
      </w:r>
      <w:proofErr w:type="gramEnd"/>
    </w:p>
    <w:p w14:paraId="16EF9202" w14:textId="77777777" w:rsidR="000D25ED" w:rsidRPr="000D25ED" w:rsidRDefault="000D25ED" w:rsidP="000D25ED"/>
    <w:p w14:paraId="7FC12360" w14:textId="77777777" w:rsidR="000D25ED" w:rsidRPr="000D25ED" w:rsidRDefault="000D25ED" w:rsidP="000D25ED">
      <w:r w:rsidRPr="000D25ED">
        <w:lastRenderedPageBreak/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'a'</w:t>
      </w:r>
    </w:p>
    <w:p w14:paraId="2F77131C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0624EF1E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'e'</w:t>
      </w:r>
    </w:p>
    <w:p w14:paraId="51F6127C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68300EEA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</w:t>
      </w:r>
      <w:proofErr w:type="spellStart"/>
      <w:r w:rsidRPr="000D25ED">
        <w:t>i</w:t>
      </w:r>
      <w:proofErr w:type="spellEnd"/>
      <w:r w:rsidRPr="000D25ED">
        <w:t>'</w:t>
      </w:r>
    </w:p>
    <w:p w14:paraId="16B9081E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537929F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'o'</w:t>
      </w:r>
    </w:p>
    <w:p w14:paraId="6A4B8BA5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6F392B81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'u'</w:t>
      </w:r>
    </w:p>
    <w:p w14:paraId="7F46E9A6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5E7E73D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'A'</w:t>
      </w:r>
    </w:p>
    <w:p w14:paraId="342E3C7F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6CD39B9E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'E'</w:t>
      </w:r>
    </w:p>
    <w:p w14:paraId="0D05E12E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359C6107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'I'</w:t>
      </w:r>
    </w:p>
    <w:p w14:paraId="4B430FAD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66BD3A49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'O'</w:t>
      </w:r>
    </w:p>
    <w:p w14:paraId="0471E594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20811730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'U'</w:t>
      </w:r>
    </w:p>
    <w:p w14:paraId="13635DAA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is_vowel</w:t>
      </w:r>
      <w:proofErr w:type="spellEnd"/>
    </w:p>
    <w:p w14:paraId="660CF256" w14:textId="77777777" w:rsidR="000D25ED" w:rsidRPr="000D25ED" w:rsidRDefault="000D25ED" w:rsidP="000D25ED"/>
    <w:p w14:paraId="19B9B432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c</w:t>
      </w:r>
    </w:p>
    <w:p w14:paraId="0442ABAC" w14:textId="77777777" w:rsidR="000D25ED" w:rsidRPr="000D25ED" w:rsidRDefault="000D25ED" w:rsidP="000D25ED">
      <w:r w:rsidRPr="000D25ED">
        <w:t xml:space="preserve">    mov ah, 9</w:t>
      </w:r>
    </w:p>
    <w:p w14:paraId="0CC0A03B" w14:textId="77777777" w:rsidR="000D25ED" w:rsidRPr="000D25ED" w:rsidRDefault="000D25ED" w:rsidP="000D25ED">
      <w:r w:rsidRPr="000D25ED">
        <w:t xml:space="preserve">    int 21h</w:t>
      </w:r>
    </w:p>
    <w:p w14:paraId="54CFBA7E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exit</w:t>
      </w:r>
    </w:p>
    <w:p w14:paraId="4032636B" w14:textId="77777777" w:rsidR="000D25ED" w:rsidRPr="000D25ED" w:rsidRDefault="000D25ED" w:rsidP="000D25ED"/>
    <w:p w14:paraId="681CCC12" w14:textId="77777777" w:rsidR="000D25ED" w:rsidRPr="000D25ED" w:rsidRDefault="000D25ED" w:rsidP="000D25ED">
      <w:proofErr w:type="spellStart"/>
      <w:r w:rsidRPr="000D25ED">
        <w:lastRenderedPageBreak/>
        <w:t>is_vowel</w:t>
      </w:r>
      <w:proofErr w:type="spellEnd"/>
      <w:r w:rsidRPr="000D25ED">
        <w:t>:</w:t>
      </w:r>
    </w:p>
    <w:p w14:paraId="33CDC454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b</w:t>
      </w:r>
    </w:p>
    <w:p w14:paraId="77F192AB" w14:textId="77777777" w:rsidR="000D25ED" w:rsidRPr="000D25ED" w:rsidRDefault="000D25ED" w:rsidP="000D25ED">
      <w:r w:rsidRPr="000D25ED">
        <w:t xml:space="preserve">    mov ah, 9</w:t>
      </w:r>
    </w:p>
    <w:p w14:paraId="0994A741" w14:textId="77777777" w:rsidR="000D25ED" w:rsidRPr="000D25ED" w:rsidRDefault="000D25ED" w:rsidP="000D25ED">
      <w:r w:rsidRPr="000D25ED">
        <w:t xml:space="preserve">    int 21h</w:t>
      </w:r>
    </w:p>
    <w:p w14:paraId="26E12947" w14:textId="77777777" w:rsidR="000D25ED" w:rsidRPr="000D25ED" w:rsidRDefault="000D25ED" w:rsidP="000D25ED"/>
    <w:p w14:paraId="26F95945" w14:textId="77777777" w:rsidR="000D25ED" w:rsidRPr="000D25ED" w:rsidRDefault="000D25ED" w:rsidP="000D25ED">
      <w:r w:rsidRPr="000D25ED">
        <w:t>exit:</w:t>
      </w:r>
    </w:p>
    <w:p w14:paraId="46E262B0" w14:textId="77777777" w:rsidR="000D25ED" w:rsidRPr="000D25ED" w:rsidRDefault="000D25ED" w:rsidP="000D25ED">
      <w:r w:rsidRPr="000D25ED">
        <w:t xml:space="preserve">    mov ah, 4Ch</w:t>
      </w:r>
    </w:p>
    <w:p w14:paraId="75F0E3BC" w14:textId="77777777" w:rsidR="000D25ED" w:rsidRPr="000D25ED" w:rsidRDefault="000D25ED" w:rsidP="000D25ED">
      <w:r w:rsidRPr="000D25ED">
        <w:t xml:space="preserve">    int 21h</w:t>
      </w:r>
    </w:p>
    <w:p w14:paraId="355D8F6B" w14:textId="77777777" w:rsidR="000D25ED" w:rsidRPr="000D25ED" w:rsidRDefault="000D25ED" w:rsidP="000D25ED"/>
    <w:p w14:paraId="6153D9E8" w14:textId="77777777" w:rsidR="000D25ED" w:rsidRPr="000D25ED" w:rsidRDefault="000D25ED" w:rsidP="000D25ED">
      <w:r w:rsidRPr="000D25ED">
        <w:t xml:space="preserve">main </w:t>
      </w:r>
      <w:proofErr w:type="spellStart"/>
      <w:r w:rsidRPr="000D25ED">
        <w:t>endp</w:t>
      </w:r>
      <w:proofErr w:type="spellEnd"/>
    </w:p>
    <w:p w14:paraId="217A2383" w14:textId="2EF26861" w:rsidR="000D25ED" w:rsidRPr="000D25ED" w:rsidRDefault="000D25ED" w:rsidP="000D25ED">
      <w:r w:rsidRPr="000D25ED">
        <w:t>end main</w:t>
      </w:r>
    </w:p>
    <w:p w14:paraId="002F6642" w14:textId="65B11EF2" w:rsidR="000D25ED" w:rsidRPr="000D25ED" w:rsidRDefault="000D25ED" w:rsidP="000D25ED">
      <w:pPr>
        <w:jc w:val="center"/>
        <w:rPr>
          <w:b/>
          <w:bCs/>
          <w:color w:val="548DD4" w:themeColor="text2" w:themeTint="99"/>
          <w:sz w:val="32"/>
          <w:szCs w:val="32"/>
          <w:u w:val="thick"/>
        </w:rPr>
      </w:pPr>
      <w:r w:rsidRPr="000D25ED">
        <w:rPr>
          <w:b/>
          <w:bCs/>
          <w:color w:val="548DD4" w:themeColor="text2" w:themeTint="99"/>
          <w:sz w:val="32"/>
          <w:szCs w:val="32"/>
          <w:u w:val="thick"/>
        </w:rPr>
        <w:t>2</w:t>
      </w:r>
    </w:p>
    <w:p w14:paraId="46BECFAB" w14:textId="77777777" w:rsidR="000D25ED" w:rsidRPr="000D25ED" w:rsidRDefault="000D25ED" w:rsidP="000D25ED"/>
    <w:p w14:paraId="36E39400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53B18AA8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5D2133E2" w14:textId="77777777" w:rsidR="000D25ED" w:rsidRPr="000D25ED" w:rsidRDefault="000D25ED" w:rsidP="000D25ED">
      <w:r w:rsidRPr="000D25ED">
        <w:t>.data</w:t>
      </w:r>
    </w:p>
    <w:p w14:paraId="5DD051AC" w14:textId="77777777" w:rsidR="000D25ED" w:rsidRPr="000D25ED" w:rsidRDefault="000D25ED" w:rsidP="000D25ED"/>
    <w:p w14:paraId="1BDA14E5" w14:textId="77777777" w:rsidR="000D25ED" w:rsidRPr="000D25ED" w:rsidRDefault="000D25ED" w:rsidP="000D25ED">
      <w:r w:rsidRPr="000D25ED">
        <w:t xml:space="preserve">a </w:t>
      </w:r>
      <w:proofErr w:type="spellStart"/>
      <w:r w:rsidRPr="000D25ED">
        <w:t>db</w:t>
      </w:r>
      <w:proofErr w:type="spellEnd"/>
      <w:r w:rsidRPr="000D25ED">
        <w:t xml:space="preserve"> 10,13, 'Enter a character: $'  </w:t>
      </w:r>
    </w:p>
    <w:p w14:paraId="18604DC4" w14:textId="77777777" w:rsidR="000D25ED" w:rsidRPr="000D25ED" w:rsidRDefault="000D25ED" w:rsidP="000D25ED">
      <w:r w:rsidRPr="000D25ED">
        <w:t xml:space="preserve">b </w:t>
      </w:r>
      <w:proofErr w:type="spellStart"/>
      <w:r w:rsidRPr="000D25ED">
        <w:t>db</w:t>
      </w:r>
      <w:proofErr w:type="spellEnd"/>
      <w:r w:rsidRPr="000D25ED">
        <w:t xml:space="preserve"> 10,13, 'Converted character: $'</w:t>
      </w:r>
    </w:p>
    <w:p w14:paraId="41941100" w14:textId="77777777" w:rsidR="000D25ED" w:rsidRPr="000D25ED" w:rsidRDefault="000D25ED" w:rsidP="000D25ED">
      <w:r w:rsidRPr="000D25ED">
        <w:t xml:space="preserve"> </w:t>
      </w:r>
    </w:p>
    <w:p w14:paraId="685CFAB3" w14:textId="77777777" w:rsidR="000D25ED" w:rsidRPr="000D25ED" w:rsidRDefault="000D25ED" w:rsidP="000D25ED">
      <w:proofErr w:type="gramStart"/>
      <w:r w:rsidRPr="000D25ED">
        <w:t>.code</w:t>
      </w:r>
      <w:proofErr w:type="gramEnd"/>
      <w:r w:rsidRPr="000D25ED">
        <w:t xml:space="preserve"> </w:t>
      </w:r>
    </w:p>
    <w:p w14:paraId="520A8CBA" w14:textId="77777777" w:rsidR="000D25ED" w:rsidRPr="000D25ED" w:rsidRDefault="000D25ED" w:rsidP="000D25ED"/>
    <w:p w14:paraId="79C5A464" w14:textId="77777777" w:rsidR="000D25ED" w:rsidRPr="000D25ED" w:rsidRDefault="000D25ED" w:rsidP="000D25ED">
      <w:r w:rsidRPr="000D25ED">
        <w:t>main proc</w:t>
      </w:r>
    </w:p>
    <w:p w14:paraId="2E4094F4" w14:textId="77777777" w:rsidR="000D25ED" w:rsidRPr="000D25ED" w:rsidRDefault="000D25ED" w:rsidP="000D25ED">
      <w:r w:rsidRPr="000D25ED">
        <w:t xml:space="preserve">   </w:t>
      </w:r>
    </w:p>
    <w:p w14:paraId="7E9F1B98" w14:textId="77777777" w:rsidR="000D25ED" w:rsidRPr="000D25ED" w:rsidRDefault="000D25ED" w:rsidP="000D25ED">
      <w:r w:rsidRPr="000D25ED">
        <w:t xml:space="preserve">    mov ax, @data</w:t>
      </w:r>
    </w:p>
    <w:p w14:paraId="38F296F2" w14:textId="77777777" w:rsidR="000D25ED" w:rsidRPr="000D25ED" w:rsidRDefault="000D25ED" w:rsidP="000D25ED">
      <w:r w:rsidRPr="000D25ED">
        <w:t xml:space="preserve">    mov ds, ax</w:t>
      </w:r>
    </w:p>
    <w:p w14:paraId="4D959E26" w14:textId="77777777" w:rsidR="000D25ED" w:rsidRPr="000D25ED" w:rsidRDefault="000D25ED" w:rsidP="000D25ED">
      <w:r w:rsidRPr="000D25ED">
        <w:lastRenderedPageBreak/>
        <w:t xml:space="preserve">    </w:t>
      </w:r>
    </w:p>
    <w:p w14:paraId="7FE108A5" w14:textId="77777777" w:rsidR="000D25ED" w:rsidRPr="000D25ED" w:rsidRDefault="000D25ED" w:rsidP="000D25ED">
      <w:r w:rsidRPr="000D25ED">
        <w:t xml:space="preserve">    mov ah, 9</w:t>
      </w:r>
    </w:p>
    <w:p w14:paraId="771590E8" w14:textId="77777777" w:rsidR="000D25ED" w:rsidRPr="000D25ED" w:rsidRDefault="000D25ED" w:rsidP="000D25ED">
      <w:r w:rsidRPr="000D25ED">
        <w:t xml:space="preserve">    lea dx, a</w:t>
      </w:r>
    </w:p>
    <w:p w14:paraId="116514F0" w14:textId="77777777" w:rsidR="000D25ED" w:rsidRPr="000D25ED" w:rsidRDefault="000D25ED" w:rsidP="000D25ED">
      <w:r w:rsidRPr="000D25ED">
        <w:t xml:space="preserve">    int 21h</w:t>
      </w:r>
    </w:p>
    <w:p w14:paraId="6DE0EA04" w14:textId="77777777" w:rsidR="000D25ED" w:rsidRPr="000D25ED" w:rsidRDefault="000D25ED" w:rsidP="000D25ED">
      <w:r w:rsidRPr="000D25ED">
        <w:t xml:space="preserve">    </w:t>
      </w:r>
    </w:p>
    <w:p w14:paraId="687E8972" w14:textId="77777777" w:rsidR="000D25ED" w:rsidRPr="000D25ED" w:rsidRDefault="000D25ED" w:rsidP="000D25ED">
      <w:r w:rsidRPr="000D25ED">
        <w:t xml:space="preserve">    mov ah, 1</w:t>
      </w:r>
    </w:p>
    <w:p w14:paraId="596BCD21" w14:textId="77777777" w:rsidR="000D25ED" w:rsidRPr="000D25ED" w:rsidRDefault="000D25ED" w:rsidP="000D25ED">
      <w:r w:rsidRPr="000D25ED">
        <w:t xml:space="preserve">    int 21h     </w:t>
      </w:r>
    </w:p>
    <w:p w14:paraId="17A9485A" w14:textId="77777777" w:rsidR="000D25ED" w:rsidRPr="000D25ED" w:rsidRDefault="000D25ED" w:rsidP="000D25ED">
      <w:r w:rsidRPr="000D25ED">
        <w:t xml:space="preserve">   </w:t>
      </w:r>
    </w:p>
    <w:p w14:paraId="5449649C" w14:textId="77777777" w:rsidR="000D25ED" w:rsidRPr="000D25ED" w:rsidRDefault="000D25ED" w:rsidP="000D25ED">
      <w:r w:rsidRPr="000D25ED">
        <w:t xml:space="preserve">    mov bl, </w:t>
      </w:r>
      <w:proofErr w:type="gramStart"/>
      <w:r w:rsidRPr="000D25ED">
        <w:t>al</w:t>
      </w:r>
      <w:proofErr w:type="gramEnd"/>
      <w:r w:rsidRPr="000D25ED">
        <w:t xml:space="preserve">  </w:t>
      </w:r>
    </w:p>
    <w:p w14:paraId="1EA58C31" w14:textId="77777777" w:rsidR="000D25ED" w:rsidRPr="000D25ED" w:rsidRDefault="000D25ED" w:rsidP="000D25ED">
      <w:r w:rsidRPr="000D25ED">
        <w:t xml:space="preserve">    </w:t>
      </w:r>
    </w:p>
    <w:p w14:paraId="4FFFED4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'a'  </w:t>
      </w:r>
    </w:p>
    <w:p w14:paraId="283E561F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not_lowercase</w:t>
      </w:r>
      <w:proofErr w:type="spellEnd"/>
    </w:p>
    <w:p w14:paraId="7A7AA5DF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'z' </w:t>
      </w:r>
    </w:p>
    <w:p w14:paraId="4E3A483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jg</w:t>
      </w:r>
      <w:proofErr w:type="spellEnd"/>
      <w:r w:rsidRPr="000D25ED">
        <w:t xml:space="preserve"> </w:t>
      </w:r>
      <w:proofErr w:type="spellStart"/>
      <w:r w:rsidRPr="000D25ED">
        <w:t>not_lowercase</w:t>
      </w:r>
      <w:proofErr w:type="spellEnd"/>
    </w:p>
    <w:p w14:paraId="2CF0FE2F" w14:textId="77777777" w:rsidR="000D25ED" w:rsidRPr="000D25ED" w:rsidRDefault="000D25ED" w:rsidP="000D25ED">
      <w:r w:rsidRPr="000D25ED">
        <w:t xml:space="preserve">    </w:t>
      </w:r>
    </w:p>
    <w:p w14:paraId="34541E40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xor</w:t>
      </w:r>
      <w:proofErr w:type="spellEnd"/>
      <w:r w:rsidRPr="000D25ED">
        <w:t xml:space="preserve"> bl, 32  </w:t>
      </w:r>
    </w:p>
    <w:p w14:paraId="1A195A8A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convert_done</w:t>
      </w:r>
      <w:proofErr w:type="spellEnd"/>
    </w:p>
    <w:p w14:paraId="59B31914" w14:textId="77777777" w:rsidR="000D25ED" w:rsidRPr="000D25ED" w:rsidRDefault="000D25ED" w:rsidP="000D25ED"/>
    <w:p w14:paraId="46D5EFE7" w14:textId="77777777" w:rsidR="000D25ED" w:rsidRPr="000D25ED" w:rsidRDefault="000D25ED" w:rsidP="000D25ED">
      <w:proofErr w:type="spellStart"/>
      <w:r w:rsidRPr="000D25ED">
        <w:t>not_lowercase</w:t>
      </w:r>
      <w:proofErr w:type="spellEnd"/>
      <w:r w:rsidRPr="000D25ED">
        <w:t>:</w:t>
      </w:r>
    </w:p>
    <w:p w14:paraId="18615061" w14:textId="77777777" w:rsidR="000D25ED" w:rsidRPr="000D25ED" w:rsidRDefault="000D25ED" w:rsidP="000D25ED">
      <w:r w:rsidRPr="000D25ED">
        <w:t xml:space="preserve">    </w:t>
      </w:r>
    </w:p>
    <w:p w14:paraId="68555C7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'A' </w:t>
      </w:r>
    </w:p>
    <w:p w14:paraId="2DC87EFF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not_uppercase</w:t>
      </w:r>
      <w:proofErr w:type="spellEnd"/>
    </w:p>
    <w:p w14:paraId="7FBCC098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'Z'  </w:t>
      </w:r>
    </w:p>
    <w:p w14:paraId="07357DC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jg</w:t>
      </w:r>
      <w:proofErr w:type="spellEnd"/>
      <w:r w:rsidRPr="000D25ED">
        <w:t xml:space="preserve"> </w:t>
      </w:r>
      <w:proofErr w:type="spellStart"/>
      <w:r w:rsidRPr="000D25ED">
        <w:t>not_uppercase</w:t>
      </w:r>
      <w:proofErr w:type="spellEnd"/>
    </w:p>
    <w:p w14:paraId="2A263CBE" w14:textId="77777777" w:rsidR="000D25ED" w:rsidRPr="000D25ED" w:rsidRDefault="000D25ED" w:rsidP="000D25ED">
      <w:r w:rsidRPr="000D25ED">
        <w:t xml:space="preserve">    </w:t>
      </w:r>
    </w:p>
    <w:p w14:paraId="17F50085" w14:textId="77777777" w:rsidR="000D25ED" w:rsidRPr="000D25ED" w:rsidRDefault="000D25ED" w:rsidP="000D25ED">
      <w:r w:rsidRPr="000D25ED">
        <w:t xml:space="preserve">    </w:t>
      </w:r>
    </w:p>
    <w:p w14:paraId="2D21AA56" w14:textId="77777777" w:rsidR="000D25ED" w:rsidRPr="000D25ED" w:rsidRDefault="000D25ED" w:rsidP="000D25ED">
      <w:r w:rsidRPr="000D25ED">
        <w:lastRenderedPageBreak/>
        <w:t xml:space="preserve">    </w:t>
      </w:r>
      <w:proofErr w:type="spellStart"/>
      <w:r w:rsidRPr="000D25ED">
        <w:t>xor</w:t>
      </w:r>
      <w:proofErr w:type="spellEnd"/>
      <w:r w:rsidRPr="000D25ED">
        <w:t xml:space="preserve"> bl, 32  </w:t>
      </w:r>
    </w:p>
    <w:p w14:paraId="7F906BAC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convert_done</w:t>
      </w:r>
      <w:proofErr w:type="spellEnd"/>
    </w:p>
    <w:p w14:paraId="627F9BCB" w14:textId="77777777" w:rsidR="000D25ED" w:rsidRPr="000D25ED" w:rsidRDefault="000D25ED" w:rsidP="000D25ED"/>
    <w:p w14:paraId="5488B3C1" w14:textId="77777777" w:rsidR="000D25ED" w:rsidRPr="000D25ED" w:rsidRDefault="000D25ED" w:rsidP="000D25ED">
      <w:proofErr w:type="spellStart"/>
      <w:r w:rsidRPr="000D25ED">
        <w:t>not_uppercase</w:t>
      </w:r>
      <w:proofErr w:type="spellEnd"/>
      <w:r w:rsidRPr="000D25ED">
        <w:t>:</w:t>
      </w:r>
    </w:p>
    <w:p w14:paraId="1B64DA5E" w14:textId="77777777" w:rsidR="000D25ED" w:rsidRPr="000D25ED" w:rsidRDefault="000D25ED" w:rsidP="000D25ED">
      <w:r w:rsidRPr="000D25ED">
        <w:t xml:space="preserve">    </w:t>
      </w:r>
    </w:p>
    <w:p w14:paraId="071A072B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convert_done</w:t>
      </w:r>
      <w:proofErr w:type="spellEnd"/>
    </w:p>
    <w:p w14:paraId="0C91A6E2" w14:textId="77777777" w:rsidR="000D25ED" w:rsidRPr="000D25ED" w:rsidRDefault="000D25ED" w:rsidP="000D25ED"/>
    <w:p w14:paraId="4ABBF0A9" w14:textId="77777777" w:rsidR="000D25ED" w:rsidRPr="000D25ED" w:rsidRDefault="000D25ED" w:rsidP="000D25ED">
      <w:proofErr w:type="spellStart"/>
      <w:r w:rsidRPr="000D25ED">
        <w:t>convert_done</w:t>
      </w:r>
      <w:proofErr w:type="spellEnd"/>
      <w:r w:rsidRPr="000D25ED">
        <w:t>:</w:t>
      </w:r>
    </w:p>
    <w:p w14:paraId="270C64F4" w14:textId="77777777" w:rsidR="000D25ED" w:rsidRPr="000D25ED" w:rsidRDefault="000D25ED" w:rsidP="000D25ED">
      <w:r w:rsidRPr="000D25ED">
        <w:t xml:space="preserve">    </w:t>
      </w:r>
    </w:p>
    <w:p w14:paraId="2189AB26" w14:textId="77777777" w:rsidR="000D25ED" w:rsidRPr="000D25ED" w:rsidRDefault="000D25ED" w:rsidP="000D25ED">
      <w:r w:rsidRPr="000D25ED">
        <w:t xml:space="preserve">    mov ah, 9</w:t>
      </w:r>
    </w:p>
    <w:p w14:paraId="3977A7B9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b</w:t>
      </w:r>
    </w:p>
    <w:p w14:paraId="3E6A32A8" w14:textId="77777777" w:rsidR="000D25ED" w:rsidRPr="000D25ED" w:rsidRDefault="000D25ED" w:rsidP="000D25ED">
      <w:r w:rsidRPr="000D25ED">
        <w:t xml:space="preserve">    int 21h</w:t>
      </w:r>
    </w:p>
    <w:p w14:paraId="0B2637B1" w14:textId="77777777" w:rsidR="000D25ED" w:rsidRPr="000D25ED" w:rsidRDefault="000D25ED" w:rsidP="000D25ED">
      <w:r w:rsidRPr="000D25ED">
        <w:t xml:space="preserve">    </w:t>
      </w:r>
    </w:p>
    <w:p w14:paraId="543340EA" w14:textId="77777777" w:rsidR="000D25ED" w:rsidRPr="000D25ED" w:rsidRDefault="000D25ED" w:rsidP="000D25ED">
      <w:r w:rsidRPr="000D25ED">
        <w:t xml:space="preserve">    </w:t>
      </w:r>
    </w:p>
    <w:p w14:paraId="4D4E3303" w14:textId="77777777" w:rsidR="000D25ED" w:rsidRPr="000D25ED" w:rsidRDefault="000D25ED" w:rsidP="000D25ED">
      <w:r w:rsidRPr="000D25ED">
        <w:t xml:space="preserve">    mov ah, 2</w:t>
      </w:r>
    </w:p>
    <w:p w14:paraId="4C07EA68" w14:textId="77777777" w:rsidR="000D25ED" w:rsidRPr="000D25ED" w:rsidRDefault="000D25ED" w:rsidP="000D25ED">
      <w:r w:rsidRPr="000D25ED">
        <w:t xml:space="preserve">    mov dl, bl    </w:t>
      </w:r>
    </w:p>
    <w:p w14:paraId="66B87C55" w14:textId="77777777" w:rsidR="000D25ED" w:rsidRPr="000D25ED" w:rsidRDefault="000D25ED" w:rsidP="000D25ED">
      <w:r w:rsidRPr="000D25ED">
        <w:t xml:space="preserve">    int 21h       </w:t>
      </w:r>
    </w:p>
    <w:p w14:paraId="4E86BFF0" w14:textId="77777777" w:rsidR="000D25ED" w:rsidRPr="000D25ED" w:rsidRDefault="000D25ED" w:rsidP="000D25ED">
      <w:r w:rsidRPr="000D25ED">
        <w:t xml:space="preserve">    </w:t>
      </w:r>
    </w:p>
    <w:p w14:paraId="227E4C15" w14:textId="77777777" w:rsidR="000D25ED" w:rsidRPr="000D25ED" w:rsidRDefault="000D25ED" w:rsidP="000D25ED">
      <w:r w:rsidRPr="000D25ED">
        <w:t xml:space="preserve">exit:   </w:t>
      </w:r>
    </w:p>
    <w:p w14:paraId="623978B3" w14:textId="77777777" w:rsidR="000D25ED" w:rsidRPr="000D25ED" w:rsidRDefault="000D25ED" w:rsidP="000D25ED">
      <w:r w:rsidRPr="000D25ED">
        <w:t xml:space="preserve">    mov ah, 4ch</w:t>
      </w:r>
    </w:p>
    <w:p w14:paraId="51D85846" w14:textId="77777777" w:rsidR="000D25ED" w:rsidRPr="000D25ED" w:rsidRDefault="000D25ED" w:rsidP="000D25ED">
      <w:r w:rsidRPr="000D25ED">
        <w:t xml:space="preserve">    int 21h</w:t>
      </w:r>
    </w:p>
    <w:p w14:paraId="73BF48D2" w14:textId="77777777" w:rsidR="000D25ED" w:rsidRPr="000D25ED" w:rsidRDefault="000D25ED" w:rsidP="000D25ED"/>
    <w:p w14:paraId="0C59A6DD" w14:textId="77777777" w:rsidR="000D25ED" w:rsidRPr="000D25ED" w:rsidRDefault="000D25ED" w:rsidP="000D25ED">
      <w:r w:rsidRPr="000D25ED">
        <w:t xml:space="preserve">main </w:t>
      </w:r>
      <w:proofErr w:type="spellStart"/>
      <w:r w:rsidRPr="000D25ED">
        <w:t>endp</w:t>
      </w:r>
      <w:proofErr w:type="spellEnd"/>
    </w:p>
    <w:p w14:paraId="66632873" w14:textId="77777777" w:rsidR="000D25ED" w:rsidRPr="000D25ED" w:rsidRDefault="000D25ED" w:rsidP="000D25ED">
      <w:r w:rsidRPr="000D25ED">
        <w:t>end main</w:t>
      </w:r>
    </w:p>
    <w:p w14:paraId="0513BE84" w14:textId="77777777" w:rsidR="000D25ED" w:rsidRPr="000D25ED" w:rsidRDefault="000D25ED" w:rsidP="000D25ED"/>
    <w:p w14:paraId="61806F4B" w14:textId="77777777" w:rsidR="000D25ED" w:rsidRPr="000D25ED" w:rsidRDefault="000D25ED" w:rsidP="000D25ED"/>
    <w:p w14:paraId="173A89EF" w14:textId="77777777" w:rsidR="000D25ED" w:rsidRPr="000D25ED" w:rsidRDefault="000D25ED" w:rsidP="000D25ED"/>
    <w:p w14:paraId="0AAE0091" w14:textId="3BCA48B3" w:rsidR="000D25ED" w:rsidRPr="00DD6978" w:rsidRDefault="000D25ED" w:rsidP="00DD6978">
      <w:pPr>
        <w:jc w:val="center"/>
        <w:rPr>
          <w:b/>
          <w:bCs/>
          <w:color w:val="548DD4" w:themeColor="text2" w:themeTint="99"/>
          <w:sz w:val="32"/>
          <w:szCs w:val="32"/>
          <w:u w:val="thick"/>
        </w:rPr>
      </w:pPr>
      <w:r w:rsidRPr="00DD6978">
        <w:rPr>
          <w:b/>
          <w:bCs/>
          <w:color w:val="548DD4" w:themeColor="text2" w:themeTint="99"/>
          <w:sz w:val="32"/>
          <w:szCs w:val="32"/>
          <w:u w:val="thick"/>
        </w:rPr>
        <w:t>3</w:t>
      </w:r>
    </w:p>
    <w:p w14:paraId="5F05A434" w14:textId="77777777" w:rsidR="000D25ED" w:rsidRPr="000D25ED" w:rsidRDefault="000D25ED" w:rsidP="000D25ED"/>
    <w:p w14:paraId="4D664624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679DA6EC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26198F64" w14:textId="77777777" w:rsidR="000D25ED" w:rsidRPr="000D25ED" w:rsidRDefault="000D25ED" w:rsidP="000D25ED">
      <w:r w:rsidRPr="000D25ED">
        <w:t xml:space="preserve">.data </w:t>
      </w:r>
    </w:p>
    <w:p w14:paraId="3D9EB922" w14:textId="77777777" w:rsidR="000D25ED" w:rsidRPr="000D25ED" w:rsidRDefault="000D25ED" w:rsidP="000D25ED"/>
    <w:p w14:paraId="0D3123F9" w14:textId="77777777" w:rsidR="000D25ED" w:rsidRPr="000D25ED" w:rsidRDefault="000D25ED" w:rsidP="000D25ED">
      <w:r w:rsidRPr="000D25ED">
        <w:t xml:space="preserve">a </w:t>
      </w:r>
      <w:proofErr w:type="spellStart"/>
      <w:r w:rsidRPr="000D25ED">
        <w:t>db</w:t>
      </w:r>
      <w:proofErr w:type="spellEnd"/>
      <w:r w:rsidRPr="000D25ED">
        <w:t xml:space="preserve"> 10,13, 'Enter a Character: $'</w:t>
      </w:r>
    </w:p>
    <w:p w14:paraId="313DBA09" w14:textId="77777777" w:rsidR="000D25ED" w:rsidRPr="000D25ED" w:rsidRDefault="000D25ED" w:rsidP="000D25ED">
      <w:r w:rsidRPr="000D25ED">
        <w:t xml:space="preserve">b </w:t>
      </w:r>
      <w:proofErr w:type="spellStart"/>
      <w:r w:rsidRPr="000D25ED">
        <w:t>db</w:t>
      </w:r>
      <w:proofErr w:type="spellEnd"/>
      <w:r w:rsidRPr="000D25ED">
        <w:t xml:space="preserve"> 10,13, 'The Entered Character is not a Number. $'</w:t>
      </w:r>
    </w:p>
    <w:p w14:paraId="2816B60D" w14:textId="77777777" w:rsidR="000D25ED" w:rsidRPr="000D25ED" w:rsidRDefault="000D25ED" w:rsidP="000D25ED">
      <w:r w:rsidRPr="000D25ED">
        <w:t xml:space="preserve">c </w:t>
      </w:r>
      <w:proofErr w:type="spellStart"/>
      <w:r w:rsidRPr="000D25ED">
        <w:t>db</w:t>
      </w:r>
      <w:proofErr w:type="spellEnd"/>
      <w:r w:rsidRPr="000D25ED">
        <w:t xml:space="preserve"> 10,13, 'The Number is Even. $'</w:t>
      </w:r>
    </w:p>
    <w:p w14:paraId="0A52CED8" w14:textId="77777777" w:rsidR="000D25ED" w:rsidRPr="000D25ED" w:rsidRDefault="000D25ED" w:rsidP="000D25ED">
      <w:r w:rsidRPr="000D25ED">
        <w:t xml:space="preserve">d </w:t>
      </w:r>
      <w:proofErr w:type="spellStart"/>
      <w:r w:rsidRPr="000D25ED">
        <w:t>db</w:t>
      </w:r>
      <w:proofErr w:type="spellEnd"/>
      <w:r w:rsidRPr="000D25ED">
        <w:t xml:space="preserve"> 10,13, 'The Number is Odd. $'</w:t>
      </w:r>
    </w:p>
    <w:p w14:paraId="25D5D7D6" w14:textId="77777777" w:rsidR="000D25ED" w:rsidRPr="000D25ED" w:rsidRDefault="000D25ED" w:rsidP="000D25ED"/>
    <w:p w14:paraId="17C5FC65" w14:textId="77777777" w:rsidR="000D25ED" w:rsidRPr="000D25ED" w:rsidRDefault="000D25ED" w:rsidP="000D25ED">
      <w:proofErr w:type="gramStart"/>
      <w:r w:rsidRPr="000D25ED">
        <w:t>.code</w:t>
      </w:r>
      <w:proofErr w:type="gramEnd"/>
    </w:p>
    <w:p w14:paraId="21706564" w14:textId="77777777" w:rsidR="000D25ED" w:rsidRPr="000D25ED" w:rsidRDefault="000D25ED" w:rsidP="000D25ED"/>
    <w:p w14:paraId="6FEE77BB" w14:textId="77777777" w:rsidR="000D25ED" w:rsidRPr="000D25ED" w:rsidRDefault="000D25ED" w:rsidP="000D25ED">
      <w:r w:rsidRPr="000D25ED">
        <w:t>main proc</w:t>
      </w:r>
    </w:p>
    <w:p w14:paraId="2A7428F0" w14:textId="77777777" w:rsidR="000D25ED" w:rsidRPr="000D25ED" w:rsidRDefault="000D25ED" w:rsidP="000D25ED"/>
    <w:p w14:paraId="45533729" w14:textId="77777777" w:rsidR="000D25ED" w:rsidRPr="000D25ED" w:rsidRDefault="000D25ED" w:rsidP="000D25ED">
      <w:r w:rsidRPr="000D25ED">
        <w:t xml:space="preserve">    mov ax, @data</w:t>
      </w:r>
    </w:p>
    <w:p w14:paraId="2477EDAC" w14:textId="77777777" w:rsidR="000D25ED" w:rsidRPr="000D25ED" w:rsidRDefault="000D25ED" w:rsidP="000D25ED">
      <w:r w:rsidRPr="000D25ED">
        <w:t xml:space="preserve">    mov ds, ax</w:t>
      </w:r>
    </w:p>
    <w:p w14:paraId="27E5A7CB" w14:textId="77777777" w:rsidR="000D25ED" w:rsidRPr="000D25ED" w:rsidRDefault="000D25ED" w:rsidP="000D25ED"/>
    <w:p w14:paraId="3062D516" w14:textId="77777777" w:rsidR="000D25ED" w:rsidRPr="000D25ED" w:rsidRDefault="000D25ED" w:rsidP="000D25ED">
      <w:r w:rsidRPr="000D25ED">
        <w:t xml:space="preserve">    mov ah, 9</w:t>
      </w:r>
    </w:p>
    <w:p w14:paraId="5A958BA0" w14:textId="77777777" w:rsidR="000D25ED" w:rsidRPr="000D25ED" w:rsidRDefault="000D25ED" w:rsidP="000D25ED">
      <w:r w:rsidRPr="000D25ED">
        <w:t xml:space="preserve">    lea dx, a</w:t>
      </w:r>
    </w:p>
    <w:p w14:paraId="361A62C6" w14:textId="77777777" w:rsidR="000D25ED" w:rsidRPr="000D25ED" w:rsidRDefault="000D25ED" w:rsidP="000D25ED">
      <w:r w:rsidRPr="000D25ED">
        <w:t xml:space="preserve">    int 21h</w:t>
      </w:r>
    </w:p>
    <w:p w14:paraId="2D4C241E" w14:textId="77777777" w:rsidR="000D25ED" w:rsidRPr="000D25ED" w:rsidRDefault="000D25ED" w:rsidP="000D25ED"/>
    <w:p w14:paraId="5D1252BC" w14:textId="77777777" w:rsidR="000D25ED" w:rsidRPr="000D25ED" w:rsidRDefault="000D25ED" w:rsidP="000D25ED">
      <w:r w:rsidRPr="000D25ED">
        <w:t xml:space="preserve">    mov ah, 1</w:t>
      </w:r>
    </w:p>
    <w:p w14:paraId="22FCED36" w14:textId="77777777" w:rsidR="000D25ED" w:rsidRPr="000D25ED" w:rsidRDefault="000D25ED" w:rsidP="000D25ED">
      <w:r w:rsidRPr="000D25ED">
        <w:t xml:space="preserve">    int 21h</w:t>
      </w:r>
    </w:p>
    <w:p w14:paraId="5C24EE35" w14:textId="77777777" w:rsidR="000D25ED" w:rsidRPr="000D25ED" w:rsidRDefault="000D25ED" w:rsidP="000D25ED"/>
    <w:p w14:paraId="0FD34CEF" w14:textId="77777777" w:rsidR="000D25ED" w:rsidRPr="000D25ED" w:rsidRDefault="000D25ED" w:rsidP="000D25ED">
      <w:r w:rsidRPr="000D25ED">
        <w:lastRenderedPageBreak/>
        <w:t xml:space="preserve">    mov bl, </w:t>
      </w:r>
      <w:proofErr w:type="gramStart"/>
      <w:r w:rsidRPr="000D25ED">
        <w:t>al</w:t>
      </w:r>
      <w:proofErr w:type="gramEnd"/>
    </w:p>
    <w:p w14:paraId="383B32F5" w14:textId="77777777" w:rsidR="000D25ED" w:rsidRPr="000D25ED" w:rsidRDefault="000D25ED" w:rsidP="000D25ED"/>
    <w:p w14:paraId="521EBB71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'0'</w:t>
      </w:r>
    </w:p>
    <w:p w14:paraId="0009C11C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not_a_number</w:t>
      </w:r>
      <w:proofErr w:type="spellEnd"/>
    </w:p>
    <w:p w14:paraId="11420799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'9'</w:t>
      </w:r>
    </w:p>
    <w:p w14:paraId="2D2A237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jg</w:t>
      </w:r>
      <w:proofErr w:type="spellEnd"/>
      <w:r w:rsidRPr="000D25ED">
        <w:t xml:space="preserve"> </w:t>
      </w:r>
      <w:proofErr w:type="spellStart"/>
      <w:r w:rsidRPr="000D25ED">
        <w:t>not_a_number</w:t>
      </w:r>
      <w:proofErr w:type="spellEnd"/>
    </w:p>
    <w:p w14:paraId="449E89A6" w14:textId="77777777" w:rsidR="000D25ED" w:rsidRPr="000D25ED" w:rsidRDefault="000D25ED" w:rsidP="000D25ED"/>
    <w:p w14:paraId="111386A4" w14:textId="77777777" w:rsidR="000D25ED" w:rsidRPr="000D25ED" w:rsidRDefault="000D25ED" w:rsidP="000D25ED">
      <w:r w:rsidRPr="000D25ED">
        <w:t xml:space="preserve">    mov al, bl</w:t>
      </w:r>
    </w:p>
    <w:p w14:paraId="3520F32F" w14:textId="77777777" w:rsidR="000D25ED" w:rsidRPr="000D25ED" w:rsidRDefault="000D25ED" w:rsidP="000D25ED">
      <w:r w:rsidRPr="000D25ED">
        <w:t xml:space="preserve">    sub al, '0'</w:t>
      </w:r>
    </w:p>
    <w:p w14:paraId="4C1E0EFE" w14:textId="77777777" w:rsidR="000D25ED" w:rsidRPr="000D25ED" w:rsidRDefault="000D25ED" w:rsidP="000D25ED">
      <w:r w:rsidRPr="000D25ED">
        <w:t xml:space="preserve">    test </w:t>
      </w:r>
      <w:proofErr w:type="gramStart"/>
      <w:r w:rsidRPr="000D25ED">
        <w:t>al</w:t>
      </w:r>
      <w:proofErr w:type="gramEnd"/>
      <w:r w:rsidRPr="000D25ED">
        <w:t>, 1</w:t>
      </w:r>
    </w:p>
    <w:p w14:paraId="3831F39A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jz</w:t>
      </w:r>
      <w:proofErr w:type="spellEnd"/>
      <w:r w:rsidRPr="000D25ED">
        <w:t xml:space="preserve"> </w:t>
      </w:r>
      <w:proofErr w:type="spellStart"/>
      <w:r w:rsidRPr="000D25ED">
        <w:t>is_even</w:t>
      </w:r>
      <w:proofErr w:type="spellEnd"/>
    </w:p>
    <w:p w14:paraId="6F5B1FCD" w14:textId="77777777" w:rsidR="000D25ED" w:rsidRPr="000D25ED" w:rsidRDefault="000D25ED" w:rsidP="000D25ED"/>
    <w:p w14:paraId="15DFF8E8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d</w:t>
      </w:r>
    </w:p>
    <w:p w14:paraId="4C5C9274" w14:textId="77777777" w:rsidR="000D25ED" w:rsidRPr="000D25ED" w:rsidRDefault="000D25ED" w:rsidP="000D25ED">
      <w:r w:rsidRPr="000D25ED">
        <w:t xml:space="preserve">    mov ah, 9</w:t>
      </w:r>
    </w:p>
    <w:p w14:paraId="166B527F" w14:textId="77777777" w:rsidR="000D25ED" w:rsidRPr="000D25ED" w:rsidRDefault="000D25ED" w:rsidP="000D25ED">
      <w:r w:rsidRPr="000D25ED">
        <w:t xml:space="preserve">    int 21h</w:t>
      </w:r>
    </w:p>
    <w:p w14:paraId="2E488A4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exit</w:t>
      </w:r>
    </w:p>
    <w:p w14:paraId="2FECE1B1" w14:textId="77777777" w:rsidR="000D25ED" w:rsidRPr="000D25ED" w:rsidRDefault="000D25ED" w:rsidP="000D25ED"/>
    <w:p w14:paraId="2D9B035E" w14:textId="77777777" w:rsidR="000D25ED" w:rsidRPr="000D25ED" w:rsidRDefault="000D25ED" w:rsidP="000D25ED">
      <w:proofErr w:type="spellStart"/>
      <w:r w:rsidRPr="000D25ED">
        <w:t>is_even</w:t>
      </w:r>
      <w:proofErr w:type="spellEnd"/>
      <w:r w:rsidRPr="000D25ED">
        <w:t xml:space="preserve">: </w:t>
      </w:r>
    </w:p>
    <w:p w14:paraId="2EDCEC3D" w14:textId="77777777" w:rsidR="000D25ED" w:rsidRPr="000D25ED" w:rsidRDefault="000D25ED" w:rsidP="000D25ED"/>
    <w:p w14:paraId="6C5FB7C0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c</w:t>
      </w:r>
    </w:p>
    <w:p w14:paraId="2F19278E" w14:textId="77777777" w:rsidR="000D25ED" w:rsidRPr="000D25ED" w:rsidRDefault="000D25ED" w:rsidP="000D25ED">
      <w:r w:rsidRPr="000D25ED">
        <w:t xml:space="preserve">    mov ah, 9</w:t>
      </w:r>
    </w:p>
    <w:p w14:paraId="730F2E27" w14:textId="77777777" w:rsidR="000D25ED" w:rsidRPr="000D25ED" w:rsidRDefault="000D25ED" w:rsidP="000D25ED">
      <w:r w:rsidRPr="000D25ED">
        <w:t xml:space="preserve">    int 21h</w:t>
      </w:r>
    </w:p>
    <w:p w14:paraId="286A778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exit</w:t>
      </w:r>
    </w:p>
    <w:p w14:paraId="1777EBC8" w14:textId="77777777" w:rsidR="000D25ED" w:rsidRPr="000D25ED" w:rsidRDefault="000D25ED" w:rsidP="000D25ED"/>
    <w:p w14:paraId="6E9D0F8D" w14:textId="77777777" w:rsidR="000D25ED" w:rsidRPr="000D25ED" w:rsidRDefault="000D25ED" w:rsidP="000D25ED">
      <w:proofErr w:type="spellStart"/>
      <w:r w:rsidRPr="000D25ED">
        <w:t>not_a_number</w:t>
      </w:r>
      <w:proofErr w:type="spellEnd"/>
      <w:r w:rsidRPr="000D25ED">
        <w:t>:</w:t>
      </w:r>
    </w:p>
    <w:p w14:paraId="1A6A8165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b</w:t>
      </w:r>
    </w:p>
    <w:p w14:paraId="02F2CC32" w14:textId="77777777" w:rsidR="000D25ED" w:rsidRPr="000D25ED" w:rsidRDefault="000D25ED" w:rsidP="000D25ED">
      <w:r w:rsidRPr="000D25ED">
        <w:lastRenderedPageBreak/>
        <w:t xml:space="preserve">    mov ah, 9</w:t>
      </w:r>
    </w:p>
    <w:p w14:paraId="37905F19" w14:textId="77777777" w:rsidR="000D25ED" w:rsidRPr="000D25ED" w:rsidRDefault="000D25ED" w:rsidP="000D25ED">
      <w:r w:rsidRPr="000D25ED">
        <w:t xml:space="preserve">    int 21h</w:t>
      </w:r>
    </w:p>
    <w:p w14:paraId="389D201F" w14:textId="77777777" w:rsidR="000D25ED" w:rsidRPr="000D25ED" w:rsidRDefault="000D25ED" w:rsidP="000D25ED"/>
    <w:p w14:paraId="7EE60E2A" w14:textId="77777777" w:rsidR="000D25ED" w:rsidRPr="000D25ED" w:rsidRDefault="000D25ED" w:rsidP="000D25ED">
      <w:r w:rsidRPr="000D25ED">
        <w:t>exit:</w:t>
      </w:r>
    </w:p>
    <w:p w14:paraId="5ABA5758" w14:textId="77777777" w:rsidR="000D25ED" w:rsidRPr="000D25ED" w:rsidRDefault="000D25ED" w:rsidP="000D25ED">
      <w:r w:rsidRPr="000D25ED">
        <w:t xml:space="preserve">    mov ah, 4ch</w:t>
      </w:r>
    </w:p>
    <w:p w14:paraId="39B5AF00" w14:textId="77777777" w:rsidR="000D25ED" w:rsidRPr="000D25ED" w:rsidRDefault="000D25ED" w:rsidP="000D25ED">
      <w:r w:rsidRPr="000D25ED">
        <w:t xml:space="preserve">    int 21h</w:t>
      </w:r>
    </w:p>
    <w:p w14:paraId="0A075949" w14:textId="77777777" w:rsidR="000D25ED" w:rsidRPr="000D25ED" w:rsidRDefault="000D25ED" w:rsidP="000D25ED"/>
    <w:p w14:paraId="56F90788" w14:textId="77777777" w:rsidR="000D25ED" w:rsidRPr="000D25ED" w:rsidRDefault="000D25ED" w:rsidP="000D25ED">
      <w:r w:rsidRPr="000D25ED">
        <w:t xml:space="preserve">main </w:t>
      </w:r>
      <w:proofErr w:type="spellStart"/>
      <w:r w:rsidRPr="000D25ED">
        <w:t>endp</w:t>
      </w:r>
      <w:proofErr w:type="spellEnd"/>
    </w:p>
    <w:p w14:paraId="2AA2C739" w14:textId="77777777" w:rsidR="000D25ED" w:rsidRPr="000D25ED" w:rsidRDefault="000D25ED" w:rsidP="000D25ED">
      <w:r w:rsidRPr="000D25ED">
        <w:t>end main</w:t>
      </w:r>
    </w:p>
    <w:p w14:paraId="41C18EE1" w14:textId="77777777" w:rsidR="000D25ED" w:rsidRPr="000D25ED" w:rsidRDefault="000D25ED" w:rsidP="000D25ED"/>
    <w:p w14:paraId="399317EB" w14:textId="77777777" w:rsidR="000D25ED" w:rsidRPr="000D25ED" w:rsidRDefault="000D25ED" w:rsidP="000D25ED"/>
    <w:p w14:paraId="5B096577" w14:textId="77777777" w:rsidR="000D25ED" w:rsidRPr="000D25ED" w:rsidRDefault="000D25ED" w:rsidP="000D25ED"/>
    <w:p w14:paraId="2711669C" w14:textId="128670EE" w:rsidR="000D25ED" w:rsidRPr="00DD6978" w:rsidRDefault="000D25ED" w:rsidP="000D25ED">
      <w:pPr>
        <w:jc w:val="center"/>
        <w:rPr>
          <w:b/>
          <w:bCs/>
          <w:sz w:val="32"/>
          <w:szCs w:val="32"/>
          <w:u w:val="thick"/>
        </w:rPr>
      </w:pPr>
      <w:r w:rsidRPr="00DD6978">
        <w:rPr>
          <w:b/>
          <w:bCs/>
          <w:sz w:val="32"/>
          <w:szCs w:val="32"/>
          <w:u w:val="thick"/>
        </w:rPr>
        <w:t>3</w:t>
      </w:r>
    </w:p>
    <w:p w14:paraId="09945669" w14:textId="77777777" w:rsidR="000D25ED" w:rsidRPr="000D25ED" w:rsidRDefault="000D25ED" w:rsidP="000D25ED">
      <w:pPr>
        <w:jc w:val="center"/>
        <w:rPr>
          <w:u w:val="thick"/>
        </w:rPr>
      </w:pPr>
    </w:p>
    <w:p w14:paraId="5F4D456A" w14:textId="326CEB9E" w:rsidR="000D25ED" w:rsidRPr="00DD6978" w:rsidRDefault="000D25ED" w:rsidP="00DD6978">
      <w:pPr>
        <w:jc w:val="center"/>
        <w:rPr>
          <w:b/>
          <w:bCs/>
          <w:color w:val="548DD4" w:themeColor="text2" w:themeTint="99"/>
          <w:sz w:val="32"/>
          <w:szCs w:val="32"/>
        </w:rPr>
      </w:pPr>
      <w:r w:rsidRPr="00DD6978">
        <w:rPr>
          <w:b/>
          <w:bCs/>
          <w:color w:val="548DD4" w:themeColor="text2" w:themeTint="99"/>
          <w:sz w:val="32"/>
          <w:szCs w:val="32"/>
        </w:rPr>
        <w:t>1</w:t>
      </w:r>
    </w:p>
    <w:p w14:paraId="3A629895" w14:textId="77777777" w:rsidR="000D25ED" w:rsidRPr="000D25ED" w:rsidRDefault="000D25ED" w:rsidP="000D25ED"/>
    <w:p w14:paraId="37643547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1A5CC90D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7499AC8B" w14:textId="77777777" w:rsidR="000D25ED" w:rsidRPr="000D25ED" w:rsidRDefault="000D25ED" w:rsidP="000D25ED">
      <w:r w:rsidRPr="000D25ED">
        <w:t>.data</w:t>
      </w:r>
    </w:p>
    <w:p w14:paraId="467D52DF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input_msg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'Enter a Binary </w:t>
      </w:r>
      <w:proofErr w:type="gramStart"/>
      <w:r w:rsidRPr="000D25ED">
        <w:t>Input:$</w:t>
      </w:r>
      <w:proofErr w:type="gramEnd"/>
      <w:r w:rsidRPr="000D25ED">
        <w:t>'</w:t>
      </w:r>
    </w:p>
    <w:p w14:paraId="50E110F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output_msg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'Binary </w:t>
      </w:r>
      <w:proofErr w:type="gramStart"/>
      <w:r w:rsidRPr="000D25ED">
        <w:t>Output:$</w:t>
      </w:r>
      <w:proofErr w:type="gramEnd"/>
      <w:r w:rsidRPr="000D25ED">
        <w:t>'</w:t>
      </w:r>
    </w:p>
    <w:p w14:paraId="65540F3E" w14:textId="77777777" w:rsidR="000D25ED" w:rsidRPr="000D25ED" w:rsidRDefault="000D25ED" w:rsidP="000D25ED">
      <w:r w:rsidRPr="000D25ED">
        <w:t xml:space="preserve">    newline </w:t>
      </w:r>
      <w:proofErr w:type="spellStart"/>
      <w:r w:rsidRPr="000D25ED">
        <w:t>db</w:t>
      </w:r>
      <w:proofErr w:type="spellEnd"/>
      <w:r w:rsidRPr="000D25ED">
        <w:t xml:space="preserve"> 10, 13, '$'</w:t>
      </w:r>
    </w:p>
    <w:p w14:paraId="64D9BCF9" w14:textId="77777777" w:rsidR="000D25ED" w:rsidRPr="000D25ED" w:rsidRDefault="000D25ED" w:rsidP="000D25ED">
      <w:proofErr w:type="gramStart"/>
      <w:r w:rsidRPr="000D25ED">
        <w:t>.code</w:t>
      </w:r>
      <w:proofErr w:type="gramEnd"/>
    </w:p>
    <w:p w14:paraId="10339B8A" w14:textId="77777777" w:rsidR="000D25ED" w:rsidRPr="000D25ED" w:rsidRDefault="000D25ED" w:rsidP="000D25ED">
      <w:r w:rsidRPr="000D25ED">
        <w:t>main proc</w:t>
      </w:r>
    </w:p>
    <w:p w14:paraId="26E2B302" w14:textId="77777777" w:rsidR="000D25ED" w:rsidRPr="000D25ED" w:rsidRDefault="000D25ED" w:rsidP="000D25ED">
      <w:r w:rsidRPr="000D25ED">
        <w:t xml:space="preserve">    mov ax, @data</w:t>
      </w:r>
    </w:p>
    <w:p w14:paraId="61FA1E34" w14:textId="77777777" w:rsidR="000D25ED" w:rsidRPr="000D25ED" w:rsidRDefault="000D25ED" w:rsidP="000D25ED">
      <w:r w:rsidRPr="000D25ED">
        <w:t xml:space="preserve">    mov ds, ax</w:t>
      </w:r>
    </w:p>
    <w:p w14:paraId="53659FDC" w14:textId="77777777" w:rsidR="000D25ED" w:rsidRPr="000D25ED" w:rsidRDefault="000D25ED" w:rsidP="000D25ED">
      <w:r w:rsidRPr="000D25ED">
        <w:lastRenderedPageBreak/>
        <w:t xml:space="preserve">    </w:t>
      </w:r>
    </w:p>
    <w:p w14:paraId="7CB29522" w14:textId="77777777" w:rsidR="000D25ED" w:rsidRPr="000D25ED" w:rsidRDefault="000D25ED" w:rsidP="000D25ED">
      <w:r w:rsidRPr="000D25ED">
        <w:t xml:space="preserve">    mov ah, 9</w:t>
      </w:r>
    </w:p>
    <w:p w14:paraId="6A102DDD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</w:t>
      </w:r>
      <w:proofErr w:type="spellStart"/>
      <w:r w:rsidRPr="000D25ED">
        <w:t>input_msg</w:t>
      </w:r>
      <w:proofErr w:type="spellEnd"/>
    </w:p>
    <w:p w14:paraId="09BC6283" w14:textId="77777777" w:rsidR="000D25ED" w:rsidRPr="000D25ED" w:rsidRDefault="000D25ED" w:rsidP="000D25ED">
      <w:r w:rsidRPr="000D25ED">
        <w:t xml:space="preserve">    int 21h</w:t>
      </w:r>
    </w:p>
    <w:p w14:paraId="1B1BEC4C" w14:textId="77777777" w:rsidR="000D25ED" w:rsidRPr="000D25ED" w:rsidRDefault="000D25ED" w:rsidP="000D25ED"/>
    <w:p w14:paraId="1944D5A3" w14:textId="77777777" w:rsidR="000D25ED" w:rsidRPr="000D25ED" w:rsidRDefault="000D25ED" w:rsidP="000D25ED">
      <w:r w:rsidRPr="000D25ED">
        <w:t xml:space="preserve">    mov cx, 8</w:t>
      </w:r>
    </w:p>
    <w:p w14:paraId="00C48045" w14:textId="77777777" w:rsidR="000D25ED" w:rsidRPr="000D25ED" w:rsidRDefault="000D25ED" w:rsidP="000D25ED">
      <w:r w:rsidRPr="000D25ED">
        <w:t xml:space="preserve">    mov </w:t>
      </w:r>
      <w:proofErr w:type="spellStart"/>
      <w:r w:rsidRPr="000D25ED">
        <w:t>si</w:t>
      </w:r>
      <w:proofErr w:type="spellEnd"/>
      <w:r w:rsidRPr="000D25ED">
        <w:t>, 0</w:t>
      </w:r>
    </w:p>
    <w:p w14:paraId="0D79976F" w14:textId="77777777" w:rsidR="000D25ED" w:rsidRPr="000D25ED" w:rsidRDefault="000D25ED" w:rsidP="000D25ED">
      <w:r w:rsidRPr="000D25ED">
        <w:t xml:space="preserve">    mov bl, 0</w:t>
      </w:r>
    </w:p>
    <w:p w14:paraId="0CB331EE" w14:textId="77777777" w:rsidR="000D25ED" w:rsidRPr="000D25ED" w:rsidRDefault="000D25ED" w:rsidP="000D25ED"/>
    <w:p w14:paraId="518F23B5" w14:textId="77777777" w:rsidR="000D25ED" w:rsidRPr="000D25ED" w:rsidRDefault="000D25ED" w:rsidP="000D25ED">
      <w:proofErr w:type="spellStart"/>
      <w:r w:rsidRPr="000D25ED">
        <w:t>input_loop</w:t>
      </w:r>
      <w:proofErr w:type="spellEnd"/>
      <w:r w:rsidRPr="000D25ED">
        <w:t>:</w:t>
      </w:r>
    </w:p>
    <w:p w14:paraId="7B59A756" w14:textId="77777777" w:rsidR="000D25ED" w:rsidRPr="000D25ED" w:rsidRDefault="000D25ED" w:rsidP="000D25ED"/>
    <w:p w14:paraId="397588D3" w14:textId="77777777" w:rsidR="000D25ED" w:rsidRPr="000D25ED" w:rsidRDefault="000D25ED" w:rsidP="000D25ED">
      <w:r w:rsidRPr="000D25ED">
        <w:t xml:space="preserve">    mov ah, 1</w:t>
      </w:r>
    </w:p>
    <w:p w14:paraId="6D0EE6C8" w14:textId="77777777" w:rsidR="000D25ED" w:rsidRPr="000D25ED" w:rsidRDefault="000D25ED" w:rsidP="000D25ED">
      <w:r w:rsidRPr="000D25ED">
        <w:t xml:space="preserve">    int 21h</w:t>
      </w:r>
    </w:p>
    <w:p w14:paraId="6FB88894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'0'</w:t>
      </w:r>
    </w:p>
    <w:p w14:paraId="155C94C6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zero_bit</w:t>
      </w:r>
      <w:proofErr w:type="spellEnd"/>
    </w:p>
    <w:p w14:paraId="1BC41EEA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'1'</w:t>
      </w:r>
    </w:p>
    <w:p w14:paraId="4DE2A636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one_bit</w:t>
      </w:r>
      <w:proofErr w:type="spellEnd"/>
    </w:p>
    <w:p w14:paraId="0B0F5018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65806077" w14:textId="77777777" w:rsidR="000D25ED" w:rsidRPr="000D25ED" w:rsidRDefault="000D25ED" w:rsidP="000D25ED"/>
    <w:p w14:paraId="09019478" w14:textId="77777777" w:rsidR="000D25ED" w:rsidRPr="000D25ED" w:rsidRDefault="000D25ED" w:rsidP="000D25ED">
      <w:proofErr w:type="spellStart"/>
      <w:r w:rsidRPr="000D25ED">
        <w:t>zero_bit</w:t>
      </w:r>
      <w:proofErr w:type="spellEnd"/>
      <w:r w:rsidRPr="000D25ED">
        <w:t>:</w:t>
      </w:r>
    </w:p>
    <w:p w14:paraId="1CA96DE7" w14:textId="77777777" w:rsidR="000D25ED" w:rsidRPr="000D25ED" w:rsidRDefault="000D25ED" w:rsidP="000D25ED"/>
    <w:p w14:paraId="2AE9F42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shl</w:t>
      </w:r>
      <w:proofErr w:type="spellEnd"/>
      <w:r w:rsidRPr="000D25ED">
        <w:t xml:space="preserve"> bl, 1</w:t>
      </w:r>
    </w:p>
    <w:p w14:paraId="6C47A58C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next_bit</w:t>
      </w:r>
      <w:proofErr w:type="spellEnd"/>
    </w:p>
    <w:p w14:paraId="13A6ECF7" w14:textId="77777777" w:rsidR="000D25ED" w:rsidRPr="000D25ED" w:rsidRDefault="000D25ED" w:rsidP="000D25ED"/>
    <w:p w14:paraId="05DD7203" w14:textId="77777777" w:rsidR="000D25ED" w:rsidRPr="000D25ED" w:rsidRDefault="000D25ED" w:rsidP="000D25ED">
      <w:proofErr w:type="spellStart"/>
      <w:r w:rsidRPr="000D25ED">
        <w:t>one_bit</w:t>
      </w:r>
      <w:proofErr w:type="spellEnd"/>
      <w:r w:rsidRPr="000D25ED">
        <w:t>:</w:t>
      </w:r>
    </w:p>
    <w:p w14:paraId="1B6B8BFF" w14:textId="77777777" w:rsidR="000D25ED" w:rsidRPr="000D25ED" w:rsidRDefault="000D25ED" w:rsidP="000D25ED"/>
    <w:p w14:paraId="07E6843E" w14:textId="77777777" w:rsidR="000D25ED" w:rsidRPr="000D25ED" w:rsidRDefault="000D25ED" w:rsidP="000D25ED">
      <w:r w:rsidRPr="000D25ED">
        <w:lastRenderedPageBreak/>
        <w:t xml:space="preserve">    </w:t>
      </w:r>
      <w:proofErr w:type="spellStart"/>
      <w:r w:rsidRPr="000D25ED">
        <w:t>shl</w:t>
      </w:r>
      <w:proofErr w:type="spellEnd"/>
      <w:r w:rsidRPr="000D25ED">
        <w:t xml:space="preserve"> bl, 1</w:t>
      </w:r>
    </w:p>
    <w:p w14:paraId="316BE064" w14:textId="77777777" w:rsidR="000D25ED" w:rsidRPr="000D25ED" w:rsidRDefault="000D25ED" w:rsidP="000D25ED">
      <w:r w:rsidRPr="000D25ED">
        <w:t xml:space="preserve">    or bl, 1</w:t>
      </w:r>
    </w:p>
    <w:p w14:paraId="128C3A11" w14:textId="77777777" w:rsidR="000D25ED" w:rsidRPr="000D25ED" w:rsidRDefault="000D25ED" w:rsidP="000D25ED"/>
    <w:p w14:paraId="289C5A92" w14:textId="77777777" w:rsidR="000D25ED" w:rsidRPr="000D25ED" w:rsidRDefault="000D25ED" w:rsidP="000D25ED">
      <w:proofErr w:type="spellStart"/>
      <w:r w:rsidRPr="000D25ED">
        <w:t>next_bit</w:t>
      </w:r>
      <w:proofErr w:type="spellEnd"/>
      <w:r w:rsidRPr="000D25ED">
        <w:t>:</w:t>
      </w:r>
    </w:p>
    <w:p w14:paraId="114B55F4" w14:textId="77777777" w:rsidR="000D25ED" w:rsidRPr="000D25ED" w:rsidRDefault="000D25ED" w:rsidP="000D25ED"/>
    <w:p w14:paraId="122D2CFD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inc</w:t>
      </w:r>
      <w:proofErr w:type="spellEnd"/>
      <w:r w:rsidRPr="000D25ED">
        <w:t xml:space="preserve"> </w:t>
      </w:r>
      <w:proofErr w:type="spellStart"/>
      <w:r w:rsidRPr="000D25ED">
        <w:t>si</w:t>
      </w:r>
      <w:proofErr w:type="spellEnd"/>
    </w:p>
    <w:p w14:paraId="6A2393FD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</w:t>
      </w:r>
      <w:proofErr w:type="spellStart"/>
      <w:r w:rsidRPr="000D25ED">
        <w:t>si</w:t>
      </w:r>
      <w:proofErr w:type="spellEnd"/>
      <w:r w:rsidRPr="000D25ED">
        <w:t>, 8</w:t>
      </w:r>
    </w:p>
    <w:p w14:paraId="71F145F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jne</w:t>
      </w:r>
      <w:proofErr w:type="spellEnd"/>
      <w:r w:rsidRPr="000D25ED">
        <w:t xml:space="preserve"> </w:t>
      </w:r>
      <w:proofErr w:type="spellStart"/>
      <w:r w:rsidRPr="000D25ED">
        <w:t>input_loop</w:t>
      </w:r>
      <w:proofErr w:type="spellEnd"/>
    </w:p>
    <w:p w14:paraId="50154A7A" w14:textId="77777777" w:rsidR="000D25ED" w:rsidRPr="000D25ED" w:rsidRDefault="000D25ED" w:rsidP="000D25ED"/>
    <w:p w14:paraId="5BD70402" w14:textId="77777777" w:rsidR="000D25ED" w:rsidRPr="000D25ED" w:rsidRDefault="000D25ED" w:rsidP="000D25ED">
      <w:r w:rsidRPr="000D25ED">
        <w:t xml:space="preserve">    mov ah, 9</w:t>
      </w:r>
    </w:p>
    <w:p w14:paraId="62C1AAD3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newline</w:t>
      </w:r>
    </w:p>
    <w:p w14:paraId="3AC34249" w14:textId="77777777" w:rsidR="000D25ED" w:rsidRPr="000D25ED" w:rsidRDefault="000D25ED" w:rsidP="000D25ED">
      <w:r w:rsidRPr="000D25ED">
        <w:t xml:space="preserve">    int 21h</w:t>
      </w:r>
    </w:p>
    <w:p w14:paraId="6FD2B7FE" w14:textId="77777777" w:rsidR="000D25ED" w:rsidRPr="000D25ED" w:rsidRDefault="000D25ED" w:rsidP="000D25ED"/>
    <w:p w14:paraId="01E98470" w14:textId="77777777" w:rsidR="000D25ED" w:rsidRPr="000D25ED" w:rsidRDefault="000D25ED" w:rsidP="000D25ED">
      <w:r w:rsidRPr="000D25ED">
        <w:t xml:space="preserve">    mov ah, 9</w:t>
      </w:r>
    </w:p>
    <w:p w14:paraId="768A6539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</w:t>
      </w:r>
      <w:proofErr w:type="spellStart"/>
      <w:r w:rsidRPr="000D25ED">
        <w:t>output_msg</w:t>
      </w:r>
      <w:proofErr w:type="spellEnd"/>
    </w:p>
    <w:p w14:paraId="365A1FD1" w14:textId="77777777" w:rsidR="000D25ED" w:rsidRPr="000D25ED" w:rsidRDefault="000D25ED" w:rsidP="000D25ED">
      <w:r w:rsidRPr="000D25ED">
        <w:t xml:space="preserve">    int 21h</w:t>
      </w:r>
    </w:p>
    <w:p w14:paraId="3A8352E4" w14:textId="77777777" w:rsidR="000D25ED" w:rsidRPr="000D25ED" w:rsidRDefault="000D25ED" w:rsidP="000D25ED"/>
    <w:p w14:paraId="5B0FD6FC" w14:textId="77777777" w:rsidR="000D25ED" w:rsidRPr="000D25ED" w:rsidRDefault="000D25ED" w:rsidP="000D25ED">
      <w:r w:rsidRPr="000D25ED">
        <w:t xml:space="preserve">    mov cx, 8</w:t>
      </w:r>
    </w:p>
    <w:p w14:paraId="09B75971" w14:textId="77777777" w:rsidR="000D25ED" w:rsidRPr="000D25ED" w:rsidRDefault="000D25ED" w:rsidP="000D25ED">
      <w:r w:rsidRPr="000D25ED">
        <w:t xml:space="preserve">    mov </w:t>
      </w:r>
      <w:proofErr w:type="spellStart"/>
      <w:r w:rsidRPr="000D25ED">
        <w:t>si</w:t>
      </w:r>
      <w:proofErr w:type="spellEnd"/>
      <w:r w:rsidRPr="000D25ED">
        <w:t>, 7</w:t>
      </w:r>
    </w:p>
    <w:p w14:paraId="59EEF9FF" w14:textId="77777777" w:rsidR="000D25ED" w:rsidRPr="000D25ED" w:rsidRDefault="000D25ED" w:rsidP="000D25ED"/>
    <w:p w14:paraId="3FF9A373" w14:textId="77777777" w:rsidR="000D25ED" w:rsidRPr="000D25ED" w:rsidRDefault="000D25ED" w:rsidP="000D25ED">
      <w:proofErr w:type="spellStart"/>
      <w:r w:rsidRPr="000D25ED">
        <w:t>output_loop</w:t>
      </w:r>
      <w:proofErr w:type="spellEnd"/>
      <w:r w:rsidRPr="000D25ED">
        <w:t>:</w:t>
      </w:r>
    </w:p>
    <w:p w14:paraId="67003742" w14:textId="77777777" w:rsidR="000D25ED" w:rsidRPr="000D25ED" w:rsidRDefault="000D25ED" w:rsidP="000D25ED"/>
    <w:p w14:paraId="0E54DFEE" w14:textId="77777777" w:rsidR="000D25ED" w:rsidRPr="000D25ED" w:rsidRDefault="000D25ED" w:rsidP="000D25ED">
      <w:r w:rsidRPr="000D25ED">
        <w:t xml:space="preserve">    mov dl, bl</w:t>
      </w:r>
    </w:p>
    <w:p w14:paraId="691F7816" w14:textId="77777777" w:rsidR="000D25ED" w:rsidRPr="000D25ED" w:rsidRDefault="000D25ED" w:rsidP="000D25ED">
      <w:r w:rsidRPr="000D25ED">
        <w:t xml:space="preserve">    and dl, 10000000b</w:t>
      </w:r>
    </w:p>
    <w:p w14:paraId="774EE0E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dl, 0</w:t>
      </w:r>
    </w:p>
    <w:p w14:paraId="2816A987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print_zero</w:t>
      </w:r>
      <w:proofErr w:type="spellEnd"/>
    </w:p>
    <w:p w14:paraId="08726F19" w14:textId="77777777" w:rsidR="000D25ED" w:rsidRPr="000D25ED" w:rsidRDefault="000D25ED" w:rsidP="000D25ED">
      <w:r w:rsidRPr="000D25ED">
        <w:lastRenderedPageBreak/>
        <w:t xml:space="preserve">    mov dl, '1'</w:t>
      </w:r>
    </w:p>
    <w:p w14:paraId="291CB766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print_char</w:t>
      </w:r>
      <w:proofErr w:type="spellEnd"/>
    </w:p>
    <w:p w14:paraId="4DB48910" w14:textId="77777777" w:rsidR="000D25ED" w:rsidRPr="000D25ED" w:rsidRDefault="000D25ED" w:rsidP="000D25ED"/>
    <w:p w14:paraId="21FB0FD1" w14:textId="77777777" w:rsidR="000D25ED" w:rsidRPr="000D25ED" w:rsidRDefault="000D25ED" w:rsidP="000D25ED">
      <w:proofErr w:type="spellStart"/>
      <w:r w:rsidRPr="000D25ED">
        <w:t>print_zero</w:t>
      </w:r>
      <w:proofErr w:type="spellEnd"/>
      <w:r w:rsidRPr="000D25ED">
        <w:t xml:space="preserve">: </w:t>
      </w:r>
    </w:p>
    <w:p w14:paraId="379A9912" w14:textId="77777777" w:rsidR="000D25ED" w:rsidRPr="000D25ED" w:rsidRDefault="000D25ED" w:rsidP="000D25ED"/>
    <w:p w14:paraId="40EF20B4" w14:textId="77777777" w:rsidR="000D25ED" w:rsidRPr="000D25ED" w:rsidRDefault="000D25ED" w:rsidP="000D25ED">
      <w:r w:rsidRPr="000D25ED">
        <w:t xml:space="preserve">    mov dl, '0'</w:t>
      </w:r>
    </w:p>
    <w:p w14:paraId="30C67913" w14:textId="77777777" w:rsidR="000D25ED" w:rsidRPr="000D25ED" w:rsidRDefault="000D25ED" w:rsidP="000D25ED"/>
    <w:p w14:paraId="491FA605" w14:textId="77777777" w:rsidR="000D25ED" w:rsidRPr="000D25ED" w:rsidRDefault="000D25ED" w:rsidP="000D25ED">
      <w:proofErr w:type="spellStart"/>
      <w:r w:rsidRPr="000D25ED">
        <w:t>print_char</w:t>
      </w:r>
      <w:proofErr w:type="spellEnd"/>
      <w:r w:rsidRPr="000D25ED">
        <w:t>:</w:t>
      </w:r>
    </w:p>
    <w:p w14:paraId="5E30D8AB" w14:textId="77777777" w:rsidR="000D25ED" w:rsidRPr="000D25ED" w:rsidRDefault="000D25ED" w:rsidP="000D25ED"/>
    <w:p w14:paraId="12F50392" w14:textId="77777777" w:rsidR="000D25ED" w:rsidRPr="000D25ED" w:rsidRDefault="000D25ED" w:rsidP="000D25ED">
      <w:r w:rsidRPr="000D25ED">
        <w:t xml:space="preserve">    mov ah, 2</w:t>
      </w:r>
    </w:p>
    <w:p w14:paraId="5C96BDA5" w14:textId="77777777" w:rsidR="000D25ED" w:rsidRPr="000D25ED" w:rsidRDefault="000D25ED" w:rsidP="000D25ED">
      <w:r w:rsidRPr="000D25ED">
        <w:t xml:space="preserve">    int 21h</w:t>
      </w:r>
    </w:p>
    <w:p w14:paraId="1DF6595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shl</w:t>
      </w:r>
      <w:proofErr w:type="spellEnd"/>
      <w:r w:rsidRPr="000D25ED">
        <w:t xml:space="preserve"> bl, 1</w:t>
      </w:r>
    </w:p>
    <w:p w14:paraId="0ECDC50F" w14:textId="77777777" w:rsidR="000D25ED" w:rsidRPr="000D25ED" w:rsidRDefault="000D25ED" w:rsidP="000D25ED">
      <w:r w:rsidRPr="000D25ED">
        <w:t xml:space="preserve">    loop </w:t>
      </w:r>
      <w:proofErr w:type="spellStart"/>
      <w:r w:rsidRPr="000D25ED">
        <w:t>output_loop</w:t>
      </w:r>
      <w:proofErr w:type="spellEnd"/>
    </w:p>
    <w:p w14:paraId="070D8640" w14:textId="77777777" w:rsidR="000D25ED" w:rsidRPr="000D25ED" w:rsidRDefault="000D25ED" w:rsidP="000D25ED"/>
    <w:p w14:paraId="2CE408C3" w14:textId="77777777" w:rsidR="000D25ED" w:rsidRPr="000D25ED" w:rsidRDefault="000D25ED" w:rsidP="000D25ED">
      <w:r w:rsidRPr="000D25ED">
        <w:t xml:space="preserve">    mov ah, 4Ch</w:t>
      </w:r>
    </w:p>
    <w:p w14:paraId="4330ED91" w14:textId="77777777" w:rsidR="000D25ED" w:rsidRPr="000D25ED" w:rsidRDefault="000D25ED" w:rsidP="000D25ED">
      <w:r w:rsidRPr="000D25ED">
        <w:t xml:space="preserve">    int 21h</w:t>
      </w:r>
    </w:p>
    <w:p w14:paraId="4716AD84" w14:textId="77777777" w:rsidR="000D25ED" w:rsidRPr="000D25ED" w:rsidRDefault="000D25ED" w:rsidP="000D25ED"/>
    <w:p w14:paraId="4C0B72A0" w14:textId="77777777" w:rsidR="000D25ED" w:rsidRPr="000D25ED" w:rsidRDefault="000D25ED" w:rsidP="000D25ED">
      <w:proofErr w:type="spellStart"/>
      <w:r w:rsidRPr="000D25ED">
        <w:t>invalid_input</w:t>
      </w:r>
      <w:proofErr w:type="spellEnd"/>
      <w:r w:rsidRPr="000D25ED">
        <w:t xml:space="preserve">: </w:t>
      </w:r>
    </w:p>
    <w:p w14:paraId="6E393D83" w14:textId="77777777" w:rsidR="000D25ED" w:rsidRPr="000D25ED" w:rsidRDefault="000D25ED" w:rsidP="000D25ED"/>
    <w:p w14:paraId="24F9BF2E" w14:textId="77777777" w:rsidR="000D25ED" w:rsidRPr="000D25ED" w:rsidRDefault="000D25ED" w:rsidP="000D25ED">
      <w:r w:rsidRPr="000D25ED">
        <w:t xml:space="preserve">    mov ah, 9</w:t>
      </w:r>
    </w:p>
    <w:p w14:paraId="1C281377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newline</w:t>
      </w:r>
    </w:p>
    <w:p w14:paraId="487F8835" w14:textId="77777777" w:rsidR="000D25ED" w:rsidRPr="000D25ED" w:rsidRDefault="000D25ED" w:rsidP="000D25ED">
      <w:r w:rsidRPr="000D25ED">
        <w:t xml:space="preserve">    int 21h</w:t>
      </w:r>
    </w:p>
    <w:p w14:paraId="5F993A22" w14:textId="77777777" w:rsidR="000D25ED" w:rsidRPr="000D25ED" w:rsidRDefault="000D25ED" w:rsidP="000D25ED">
      <w:r w:rsidRPr="000D25ED">
        <w:t xml:space="preserve">    mov ah, 9</w:t>
      </w:r>
    </w:p>
    <w:p w14:paraId="1458253D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newline</w:t>
      </w:r>
    </w:p>
    <w:p w14:paraId="14994471" w14:textId="77777777" w:rsidR="000D25ED" w:rsidRPr="000D25ED" w:rsidRDefault="000D25ED" w:rsidP="000D25ED">
      <w:r w:rsidRPr="000D25ED">
        <w:t xml:space="preserve">    int 21h</w:t>
      </w:r>
    </w:p>
    <w:p w14:paraId="56E36E21" w14:textId="77777777" w:rsidR="000D25ED" w:rsidRPr="000D25ED" w:rsidRDefault="000D25ED" w:rsidP="000D25ED"/>
    <w:p w14:paraId="6E04C1FA" w14:textId="77777777" w:rsidR="000D25ED" w:rsidRPr="000D25ED" w:rsidRDefault="000D25ED" w:rsidP="000D25ED">
      <w:r w:rsidRPr="000D25ED">
        <w:lastRenderedPageBreak/>
        <w:t xml:space="preserve">main </w:t>
      </w:r>
      <w:proofErr w:type="spellStart"/>
      <w:r w:rsidRPr="000D25ED">
        <w:t>endp</w:t>
      </w:r>
      <w:proofErr w:type="spellEnd"/>
    </w:p>
    <w:p w14:paraId="6DF48783" w14:textId="463395FB" w:rsidR="000D25ED" w:rsidRDefault="000D25ED" w:rsidP="000D25ED">
      <w:r w:rsidRPr="000D25ED">
        <w:t>end main</w:t>
      </w:r>
    </w:p>
    <w:p w14:paraId="59A1E36F" w14:textId="77777777" w:rsidR="000D25ED" w:rsidRPr="000D25ED" w:rsidRDefault="000D25ED" w:rsidP="000D25ED"/>
    <w:p w14:paraId="3A8D2368" w14:textId="329F0D17" w:rsidR="000D25ED" w:rsidRPr="000D25ED" w:rsidRDefault="000D25ED" w:rsidP="000D25ED">
      <w:pPr>
        <w:jc w:val="center"/>
        <w:rPr>
          <w:b/>
          <w:bCs/>
          <w:color w:val="548DD4" w:themeColor="text2" w:themeTint="99"/>
          <w:sz w:val="32"/>
          <w:szCs w:val="32"/>
          <w:u w:val="thick"/>
        </w:rPr>
      </w:pPr>
      <w:r w:rsidRPr="000D25ED">
        <w:rPr>
          <w:b/>
          <w:bCs/>
          <w:color w:val="548DD4" w:themeColor="text2" w:themeTint="99"/>
          <w:sz w:val="32"/>
          <w:szCs w:val="32"/>
          <w:u w:val="thick"/>
        </w:rPr>
        <w:t>2</w:t>
      </w:r>
    </w:p>
    <w:p w14:paraId="778C140D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53EA2385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58617544" w14:textId="77777777" w:rsidR="000D25ED" w:rsidRPr="000D25ED" w:rsidRDefault="000D25ED" w:rsidP="000D25ED">
      <w:r w:rsidRPr="000D25ED">
        <w:t>.data</w:t>
      </w:r>
    </w:p>
    <w:p w14:paraId="2DDC8447" w14:textId="77777777" w:rsidR="000D25ED" w:rsidRPr="000D25ED" w:rsidRDefault="000D25ED" w:rsidP="000D25ED">
      <w:r w:rsidRPr="000D25ED">
        <w:t xml:space="preserve">    prompt </w:t>
      </w:r>
      <w:proofErr w:type="spellStart"/>
      <w:r w:rsidRPr="000D25ED">
        <w:t>db</w:t>
      </w:r>
      <w:proofErr w:type="spellEnd"/>
      <w:r w:rsidRPr="000D25ED">
        <w:t xml:space="preserve"> 'Enter a Hex Input: $'</w:t>
      </w:r>
    </w:p>
    <w:p w14:paraId="7FCB51B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error_msg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'Invalid Input! Please Enter a Valid Hex Number (0-9, A-F).', 0Dh, 0Ah, '$'</w:t>
      </w:r>
    </w:p>
    <w:p w14:paraId="360A9C9E" w14:textId="77777777" w:rsidR="000D25ED" w:rsidRPr="000D25ED" w:rsidRDefault="000D25ED" w:rsidP="000D25ED">
      <w:r w:rsidRPr="000D25ED">
        <w:t xml:space="preserve">    newline </w:t>
      </w:r>
      <w:proofErr w:type="spellStart"/>
      <w:r w:rsidRPr="000D25ED">
        <w:t>db</w:t>
      </w:r>
      <w:proofErr w:type="spellEnd"/>
      <w:r w:rsidRPr="000D25ED">
        <w:t xml:space="preserve"> 0Dh, 0Ah, '$'</w:t>
      </w:r>
    </w:p>
    <w:p w14:paraId="502729A5" w14:textId="77777777" w:rsidR="000D25ED" w:rsidRPr="000D25ED" w:rsidRDefault="000D25ED" w:rsidP="000D25ED">
      <w:proofErr w:type="gramStart"/>
      <w:r w:rsidRPr="000D25ED">
        <w:t>.code</w:t>
      </w:r>
      <w:proofErr w:type="gramEnd"/>
    </w:p>
    <w:p w14:paraId="09758D64" w14:textId="77777777" w:rsidR="000D25ED" w:rsidRPr="000D25ED" w:rsidRDefault="000D25ED" w:rsidP="000D25ED">
      <w:r w:rsidRPr="000D25ED">
        <w:t>main:</w:t>
      </w:r>
    </w:p>
    <w:p w14:paraId="7DBDDEC3" w14:textId="77777777" w:rsidR="000D25ED" w:rsidRPr="000D25ED" w:rsidRDefault="000D25ED" w:rsidP="000D25ED">
      <w:r w:rsidRPr="000D25ED">
        <w:t xml:space="preserve">    mov ax, @data</w:t>
      </w:r>
    </w:p>
    <w:p w14:paraId="7817C9D6" w14:textId="77777777" w:rsidR="000D25ED" w:rsidRPr="000D25ED" w:rsidRDefault="000D25ED" w:rsidP="000D25ED">
      <w:r w:rsidRPr="000D25ED">
        <w:t xml:space="preserve">    mov ds, ax</w:t>
      </w:r>
    </w:p>
    <w:p w14:paraId="43A6FF44" w14:textId="77777777" w:rsidR="000D25ED" w:rsidRPr="000D25ED" w:rsidRDefault="000D25ED" w:rsidP="000D25ED"/>
    <w:p w14:paraId="789BBC86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099C654E" w14:textId="77777777" w:rsidR="000D25ED" w:rsidRPr="000D25ED" w:rsidRDefault="000D25ED" w:rsidP="000D25ED">
      <w:r w:rsidRPr="000D25ED">
        <w:t xml:space="preserve">    lea dx, prompt</w:t>
      </w:r>
    </w:p>
    <w:p w14:paraId="4FE7284B" w14:textId="77777777" w:rsidR="000D25ED" w:rsidRPr="000D25ED" w:rsidRDefault="000D25ED" w:rsidP="000D25ED">
      <w:r w:rsidRPr="000D25ED">
        <w:t xml:space="preserve">    int 21h</w:t>
      </w:r>
    </w:p>
    <w:p w14:paraId="72019F9B" w14:textId="77777777" w:rsidR="000D25ED" w:rsidRPr="000D25ED" w:rsidRDefault="000D25ED" w:rsidP="000D25ED"/>
    <w:p w14:paraId="4354FFC2" w14:textId="77777777" w:rsidR="000D25ED" w:rsidRPr="000D25ED" w:rsidRDefault="000D25ED" w:rsidP="000D25ED">
      <w:proofErr w:type="spellStart"/>
      <w:r w:rsidRPr="000D25ED">
        <w:t>get_hex_input</w:t>
      </w:r>
      <w:proofErr w:type="spellEnd"/>
      <w:r w:rsidRPr="000D25ED">
        <w:t>:</w:t>
      </w:r>
    </w:p>
    <w:p w14:paraId="2EE49875" w14:textId="77777777" w:rsidR="000D25ED" w:rsidRPr="000D25ED" w:rsidRDefault="000D25ED" w:rsidP="000D25ED"/>
    <w:p w14:paraId="12B9985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xor</w:t>
      </w:r>
      <w:proofErr w:type="spellEnd"/>
      <w:r w:rsidRPr="000D25ED">
        <w:t xml:space="preserve"> bx, bx</w:t>
      </w:r>
    </w:p>
    <w:p w14:paraId="75155721" w14:textId="77777777" w:rsidR="000D25ED" w:rsidRPr="000D25ED" w:rsidRDefault="000D25ED" w:rsidP="000D25ED">
      <w:r w:rsidRPr="000D25ED">
        <w:t xml:space="preserve">    mov cx, 2</w:t>
      </w:r>
    </w:p>
    <w:p w14:paraId="4EBC88EB" w14:textId="77777777" w:rsidR="000D25ED" w:rsidRPr="000D25ED" w:rsidRDefault="000D25ED" w:rsidP="000D25ED"/>
    <w:p w14:paraId="31DD89FF" w14:textId="77777777" w:rsidR="000D25ED" w:rsidRPr="000D25ED" w:rsidRDefault="000D25ED" w:rsidP="000D25ED">
      <w:proofErr w:type="spellStart"/>
      <w:r w:rsidRPr="000D25ED">
        <w:t>read_loop</w:t>
      </w:r>
      <w:proofErr w:type="spellEnd"/>
      <w:r w:rsidRPr="000D25ED">
        <w:t xml:space="preserve">: </w:t>
      </w:r>
    </w:p>
    <w:p w14:paraId="1B03C153" w14:textId="77777777" w:rsidR="000D25ED" w:rsidRPr="000D25ED" w:rsidRDefault="000D25ED" w:rsidP="000D25ED"/>
    <w:p w14:paraId="7A1C3DC7" w14:textId="77777777" w:rsidR="000D25ED" w:rsidRPr="000D25ED" w:rsidRDefault="000D25ED" w:rsidP="000D25ED">
      <w:r w:rsidRPr="000D25ED">
        <w:lastRenderedPageBreak/>
        <w:t xml:space="preserve">    mov ah, 01h</w:t>
      </w:r>
    </w:p>
    <w:p w14:paraId="287AF714" w14:textId="77777777" w:rsidR="000D25ED" w:rsidRPr="000D25ED" w:rsidRDefault="000D25ED" w:rsidP="000D25ED">
      <w:r w:rsidRPr="000D25ED">
        <w:t xml:space="preserve">    int 21h</w:t>
      </w:r>
    </w:p>
    <w:p w14:paraId="10657071" w14:textId="77777777" w:rsidR="000D25ED" w:rsidRPr="000D25ED" w:rsidRDefault="000D25ED" w:rsidP="000D25ED">
      <w:r w:rsidRPr="000D25ED">
        <w:t xml:space="preserve">    mov ah, 0</w:t>
      </w:r>
    </w:p>
    <w:p w14:paraId="1E975F0B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'0'</w:t>
      </w:r>
    </w:p>
    <w:p w14:paraId="3025E11E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383A179D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'9'</w:t>
      </w:r>
    </w:p>
    <w:p w14:paraId="27A8A21A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jg</w:t>
      </w:r>
      <w:proofErr w:type="spellEnd"/>
      <w:r w:rsidRPr="000D25ED">
        <w:t xml:space="preserve"> </w:t>
      </w:r>
      <w:proofErr w:type="spellStart"/>
      <w:r w:rsidRPr="000D25ED">
        <w:t>check_upper_case</w:t>
      </w:r>
      <w:proofErr w:type="spellEnd"/>
    </w:p>
    <w:p w14:paraId="0B5F7E8A" w14:textId="77777777" w:rsidR="000D25ED" w:rsidRPr="000D25ED" w:rsidRDefault="000D25ED" w:rsidP="000D25ED"/>
    <w:p w14:paraId="6986255C" w14:textId="77777777" w:rsidR="000D25ED" w:rsidRPr="000D25ED" w:rsidRDefault="000D25ED" w:rsidP="000D25ED">
      <w:r w:rsidRPr="000D25ED">
        <w:t xml:space="preserve">    sub al, '0'</w:t>
      </w:r>
    </w:p>
    <w:p w14:paraId="5A542139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store_digit</w:t>
      </w:r>
      <w:proofErr w:type="spellEnd"/>
    </w:p>
    <w:p w14:paraId="688B69A3" w14:textId="77777777" w:rsidR="000D25ED" w:rsidRPr="000D25ED" w:rsidRDefault="000D25ED" w:rsidP="000D25ED"/>
    <w:p w14:paraId="47607B90" w14:textId="77777777" w:rsidR="000D25ED" w:rsidRPr="000D25ED" w:rsidRDefault="000D25ED" w:rsidP="000D25ED">
      <w:proofErr w:type="spellStart"/>
      <w:r w:rsidRPr="000D25ED">
        <w:t>check_upper_case</w:t>
      </w:r>
      <w:proofErr w:type="spellEnd"/>
      <w:r w:rsidRPr="000D25ED">
        <w:t>:</w:t>
      </w:r>
    </w:p>
    <w:p w14:paraId="5B712BFC" w14:textId="77777777" w:rsidR="000D25ED" w:rsidRPr="000D25ED" w:rsidRDefault="000D25ED" w:rsidP="000D25ED"/>
    <w:p w14:paraId="1FB1593C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'A'</w:t>
      </w:r>
    </w:p>
    <w:p w14:paraId="71B921D8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66544D8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'F'</w:t>
      </w:r>
    </w:p>
    <w:p w14:paraId="4B2E5FC0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jg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4D1C1554" w14:textId="77777777" w:rsidR="000D25ED" w:rsidRPr="000D25ED" w:rsidRDefault="000D25ED" w:rsidP="000D25ED"/>
    <w:p w14:paraId="496B036B" w14:textId="77777777" w:rsidR="000D25ED" w:rsidRPr="000D25ED" w:rsidRDefault="000D25ED" w:rsidP="000D25ED">
      <w:r w:rsidRPr="000D25ED">
        <w:t xml:space="preserve">    sub al, 'A' - 10</w:t>
      </w:r>
    </w:p>
    <w:p w14:paraId="296EF9C9" w14:textId="77777777" w:rsidR="000D25ED" w:rsidRPr="000D25ED" w:rsidRDefault="000D25ED" w:rsidP="000D25ED"/>
    <w:p w14:paraId="21716CA9" w14:textId="77777777" w:rsidR="000D25ED" w:rsidRPr="000D25ED" w:rsidRDefault="000D25ED" w:rsidP="000D25ED">
      <w:proofErr w:type="spellStart"/>
      <w:r w:rsidRPr="000D25ED">
        <w:t>store_digit</w:t>
      </w:r>
      <w:proofErr w:type="spellEnd"/>
      <w:r w:rsidRPr="000D25ED">
        <w:t xml:space="preserve">: </w:t>
      </w:r>
    </w:p>
    <w:p w14:paraId="176264AA" w14:textId="77777777" w:rsidR="000D25ED" w:rsidRPr="000D25ED" w:rsidRDefault="000D25ED" w:rsidP="000D25ED"/>
    <w:p w14:paraId="34BC9C5C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shl</w:t>
      </w:r>
      <w:proofErr w:type="spellEnd"/>
      <w:r w:rsidRPr="000D25ED">
        <w:t xml:space="preserve"> bx, 4</w:t>
      </w:r>
    </w:p>
    <w:p w14:paraId="42C73DA7" w14:textId="77777777" w:rsidR="000D25ED" w:rsidRPr="000D25ED" w:rsidRDefault="000D25ED" w:rsidP="000D25ED">
      <w:r w:rsidRPr="000D25ED">
        <w:t xml:space="preserve">    or bx, ax</w:t>
      </w:r>
    </w:p>
    <w:p w14:paraId="70950D67" w14:textId="77777777" w:rsidR="000D25ED" w:rsidRPr="000D25ED" w:rsidRDefault="000D25ED" w:rsidP="000D25ED">
      <w:r w:rsidRPr="000D25ED">
        <w:t xml:space="preserve">    loop </w:t>
      </w:r>
      <w:proofErr w:type="spellStart"/>
      <w:r w:rsidRPr="000D25ED">
        <w:t>read_loop</w:t>
      </w:r>
      <w:proofErr w:type="spellEnd"/>
    </w:p>
    <w:p w14:paraId="21300B2D" w14:textId="77777777" w:rsidR="000D25ED" w:rsidRPr="000D25ED" w:rsidRDefault="000D25ED" w:rsidP="000D25ED"/>
    <w:p w14:paraId="4B298068" w14:textId="77777777" w:rsidR="000D25ED" w:rsidRPr="000D25ED" w:rsidRDefault="000D25ED" w:rsidP="000D25ED">
      <w:r w:rsidRPr="000D25ED">
        <w:lastRenderedPageBreak/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1230056D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newline</w:t>
      </w:r>
    </w:p>
    <w:p w14:paraId="574CF2CC" w14:textId="77777777" w:rsidR="000D25ED" w:rsidRPr="000D25ED" w:rsidRDefault="000D25ED" w:rsidP="000D25ED">
      <w:r w:rsidRPr="000D25ED">
        <w:t xml:space="preserve">    int 21h</w:t>
      </w:r>
    </w:p>
    <w:p w14:paraId="3E0B71E6" w14:textId="77777777" w:rsidR="000D25ED" w:rsidRPr="000D25ED" w:rsidRDefault="000D25ED" w:rsidP="000D25ED"/>
    <w:p w14:paraId="581D4CB6" w14:textId="77777777" w:rsidR="000D25ED" w:rsidRPr="000D25ED" w:rsidRDefault="000D25ED" w:rsidP="000D25ED">
      <w:r w:rsidRPr="000D25ED">
        <w:t xml:space="preserve">    mov al, bl</w:t>
      </w:r>
    </w:p>
    <w:p w14:paraId="7714B8E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shr</w:t>
      </w:r>
      <w:proofErr w:type="spellEnd"/>
      <w:r w:rsidRPr="000D25ED">
        <w:t xml:space="preserve"> al, 4</w:t>
      </w:r>
    </w:p>
    <w:p w14:paraId="71059CFA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9</w:t>
      </w:r>
    </w:p>
    <w:p w14:paraId="7F640BCB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jbe</w:t>
      </w:r>
      <w:proofErr w:type="spellEnd"/>
      <w:r w:rsidRPr="000D25ED">
        <w:t xml:space="preserve"> </w:t>
      </w:r>
      <w:proofErr w:type="spellStart"/>
      <w:r w:rsidRPr="000D25ED">
        <w:t>display_digit_number</w:t>
      </w:r>
      <w:proofErr w:type="spellEnd"/>
    </w:p>
    <w:p w14:paraId="3C255705" w14:textId="77777777" w:rsidR="000D25ED" w:rsidRPr="000D25ED" w:rsidRDefault="000D25ED" w:rsidP="000D25ED">
      <w:r w:rsidRPr="000D25ED">
        <w:t xml:space="preserve">    add al, 'A' - 10</w:t>
      </w:r>
    </w:p>
    <w:p w14:paraId="7F88206C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output_char</w:t>
      </w:r>
      <w:proofErr w:type="spellEnd"/>
    </w:p>
    <w:p w14:paraId="2450C5A0" w14:textId="77777777" w:rsidR="000D25ED" w:rsidRPr="000D25ED" w:rsidRDefault="000D25ED" w:rsidP="000D25ED"/>
    <w:p w14:paraId="49BA3E4D" w14:textId="77777777" w:rsidR="000D25ED" w:rsidRPr="000D25ED" w:rsidRDefault="000D25ED" w:rsidP="000D25ED">
      <w:proofErr w:type="spellStart"/>
      <w:r w:rsidRPr="000D25ED">
        <w:t>display_digit_number</w:t>
      </w:r>
      <w:proofErr w:type="spellEnd"/>
      <w:r w:rsidRPr="000D25ED">
        <w:t>:</w:t>
      </w:r>
    </w:p>
    <w:p w14:paraId="08F4EC23" w14:textId="77777777" w:rsidR="000D25ED" w:rsidRPr="000D25ED" w:rsidRDefault="000D25ED" w:rsidP="000D25ED"/>
    <w:p w14:paraId="3713BE3A" w14:textId="77777777" w:rsidR="000D25ED" w:rsidRPr="000D25ED" w:rsidRDefault="000D25ED" w:rsidP="000D25ED">
      <w:r w:rsidRPr="000D25ED">
        <w:t xml:space="preserve">    add </w:t>
      </w:r>
      <w:proofErr w:type="gramStart"/>
      <w:r w:rsidRPr="000D25ED">
        <w:t>al</w:t>
      </w:r>
      <w:proofErr w:type="gramEnd"/>
      <w:r w:rsidRPr="000D25ED">
        <w:t>, '0'</w:t>
      </w:r>
    </w:p>
    <w:p w14:paraId="0B7583CD" w14:textId="77777777" w:rsidR="000D25ED" w:rsidRPr="000D25ED" w:rsidRDefault="000D25ED" w:rsidP="000D25ED"/>
    <w:p w14:paraId="364E02F3" w14:textId="77777777" w:rsidR="000D25ED" w:rsidRPr="000D25ED" w:rsidRDefault="000D25ED" w:rsidP="000D25ED">
      <w:proofErr w:type="spellStart"/>
      <w:r w:rsidRPr="000D25ED">
        <w:t>output_char</w:t>
      </w:r>
      <w:proofErr w:type="spellEnd"/>
      <w:r w:rsidRPr="000D25ED">
        <w:t>:</w:t>
      </w:r>
    </w:p>
    <w:p w14:paraId="69D3F5F2" w14:textId="77777777" w:rsidR="000D25ED" w:rsidRPr="000D25ED" w:rsidRDefault="000D25ED" w:rsidP="000D25ED"/>
    <w:p w14:paraId="038F44AC" w14:textId="77777777" w:rsidR="000D25ED" w:rsidRPr="000D25ED" w:rsidRDefault="000D25ED" w:rsidP="000D25ED">
      <w:r w:rsidRPr="000D25ED">
        <w:t xml:space="preserve">    mov dl, </w:t>
      </w:r>
      <w:proofErr w:type="gramStart"/>
      <w:r w:rsidRPr="000D25ED">
        <w:t>al</w:t>
      </w:r>
      <w:proofErr w:type="gramEnd"/>
    </w:p>
    <w:p w14:paraId="2A4A2259" w14:textId="77777777" w:rsidR="000D25ED" w:rsidRPr="000D25ED" w:rsidRDefault="000D25ED" w:rsidP="000D25ED">
      <w:r w:rsidRPr="000D25ED">
        <w:t xml:space="preserve">    mov ah, 02h</w:t>
      </w:r>
    </w:p>
    <w:p w14:paraId="79147C15" w14:textId="77777777" w:rsidR="000D25ED" w:rsidRPr="000D25ED" w:rsidRDefault="000D25ED" w:rsidP="000D25ED">
      <w:r w:rsidRPr="000D25ED">
        <w:t xml:space="preserve">    int 21h</w:t>
      </w:r>
    </w:p>
    <w:p w14:paraId="21E923F9" w14:textId="77777777" w:rsidR="000D25ED" w:rsidRPr="000D25ED" w:rsidRDefault="000D25ED" w:rsidP="000D25ED"/>
    <w:p w14:paraId="0815C221" w14:textId="77777777" w:rsidR="000D25ED" w:rsidRPr="000D25ED" w:rsidRDefault="000D25ED" w:rsidP="000D25ED">
      <w:r w:rsidRPr="000D25ED">
        <w:t xml:space="preserve">    mov al, bl</w:t>
      </w:r>
    </w:p>
    <w:p w14:paraId="45C52815" w14:textId="77777777" w:rsidR="000D25ED" w:rsidRPr="000D25ED" w:rsidRDefault="000D25ED" w:rsidP="000D25ED">
      <w:r w:rsidRPr="000D25ED">
        <w:t xml:space="preserve">    and </w:t>
      </w:r>
      <w:proofErr w:type="gramStart"/>
      <w:r w:rsidRPr="000D25ED">
        <w:t>al</w:t>
      </w:r>
      <w:proofErr w:type="gramEnd"/>
      <w:r w:rsidRPr="000D25ED">
        <w:t>, 0Fh</w:t>
      </w:r>
    </w:p>
    <w:p w14:paraId="379F7B08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9</w:t>
      </w:r>
    </w:p>
    <w:p w14:paraId="7C3FADBB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jbe</w:t>
      </w:r>
      <w:proofErr w:type="spellEnd"/>
      <w:r w:rsidRPr="000D25ED">
        <w:t xml:space="preserve"> </w:t>
      </w:r>
      <w:proofErr w:type="spellStart"/>
      <w:r w:rsidRPr="000D25ED">
        <w:t>display_digit_number_lower</w:t>
      </w:r>
      <w:proofErr w:type="spellEnd"/>
    </w:p>
    <w:p w14:paraId="31F8D83E" w14:textId="77777777" w:rsidR="000D25ED" w:rsidRPr="000D25ED" w:rsidRDefault="000D25ED" w:rsidP="000D25ED">
      <w:r w:rsidRPr="000D25ED">
        <w:t xml:space="preserve">    add al, 'A' - 10</w:t>
      </w:r>
    </w:p>
    <w:p w14:paraId="328C9F5C" w14:textId="77777777" w:rsidR="000D25ED" w:rsidRPr="000D25ED" w:rsidRDefault="000D25ED" w:rsidP="000D25ED">
      <w:r w:rsidRPr="000D25ED">
        <w:lastRenderedPageBreak/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output_char_lower</w:t>
      </w:r>
      <w:proofErr w:type="spellEnd"/>
    </w:p>
    <w:p w14:paraId="57CA6848" w14:textId="77777777" w:rsidR="000D25ED" w:rsidRPr="000D25ED" w:rsidRDefault="000D25ED" w:rsidP="000D25ED"/>
    <w:p w14:paraId="0B0F8686" w14:textId="77777777" w:rsidR="000D25ED" w:rsidRPr="000D25ED" w:rsidRDefault="000D25ED" w:rsidP="000D25ED">
      <w:proofErr w:type="spellStart"/>
      <w:r w:rsidRPr="000D25ED">
        <w:t>display_digit_number_lower</w:t>
      </w:r>
      <w:proofErr w:type="spellEnd"/>
      <w:r w:rsidRPr="000D25ED">
        <w:t xml:space="preserve">: </w:t>
      </w:r>
    </w:p>
    <w:p w14:paraId="6DA87986" w14:textId="77777777" w:rsidR="000D25ED" w:rsidRPr="000D25ED" w:rsidRDefault="000D25ED" w:rsidP="000D25ED"/>
    <w:p w14:paraId="734B0861" w14:textId="77777777" w:rsidR="000D25ED" w:rsidRPr="000D25ED" w:rsidRDefault="000D25ED" w:rsidP="000D25ED">
      <w:r w:rsidRPr="000D25ED">
        <w:t xml:space="preserve">    add </w:t>
      </w:r>
      <w:proofErr w:type="gramStart"/>
      <w:r w:rsidRPr="000D25ED">
        <w:t>al</w:t>
      </w:r>
      <w:proofErr w:type="gramEnd"/>
      <w:r w:rsidRPr="000D25ED">
        <w:t>, '0'</w:t>
      </w:r>
    </w:p>
    <w:p w14:paraId="208D7770" w14:textId="77777777" w:rsidR="000D25ED" w:rsidRPr="000D25ED" w:rsidRDefault="000D25ED" w:rsidP="000D25ED"/>
    <w:p w14:paraId="6E2BC373" w14:textId="77777777" w:rsidR="000D25ED" w:rsidRPr="000D25ED" w:rsidRDefault="000D25ED" w:rsidP="000D25ED">
      <w:proofErr w:type="spellStart"/>
      <w:r w:rsidRPr="000D25ED">
        <w:t>output_char_lower</w:t>
      </w:r>
      <w:proofErr w:type="spellEnd"/>
      <w:r w:rsidRPr="000D25ED">
        <w:t>:</w:t>
      </w:r>
    </w:p>
    <w:p w14:paraId="1FF602B9" w14:textId="77777777" w:rsidR="000D25ED" w:rsidRPr="000D25ED" w:rsidRDefault="000D25ED" w:rsidP="000D25ED">
      <w:r w:rsidRPr="000D25ED">
        <w:t xml:space="preserve">    mov dl, </w:t>
      </w:r>
      <w:proofErr w:type="gramStart"/>
      <w:r w:rsidRPr="000D25ED">
        <w:t>al</w:t>
      </w:r>
      <w:proofErr w:type="gramEnd"/>
    </w:p>
    <w:p w14:paraId="3BD33512" w14:textId="77777777" w:rsidR="000D25ED" w:rsidRPr="000D25ED" w:rsidRDefault="000D25ED" w:rsidP="000D25ED">
      <w:r w:rsidRPr="000D25ED">
        <w:t xml:space="preserve">    mov ah, 02h</w:t>
      </w:r>
    </w:p>
    <w:p w14:paraId="30A7C06B" w14:textId="77777777" w:rsidR="000D25ED" w:rsidRPr="000D25ED" w:rsidRDefault="000D25ED" w:rsidP="000D25ED">
      <w:r w:rsidRPr="000D25ED">
        <w:t xml:space="preserve">    int 21h</w:t>
      </w:r>
    </w:p>
    <w:p w14:paraId="2E8D8A49" w14:textId="77777777" w:rsidR="000D25ED" w:rsidRPr="000D25ED" w:rsidRDefault="000D25ED" w:rsidP="000D25ED"/>
    <w:p w14:paraId="06FEDBF4" w14:textId="77777777" w:rsidR="000D25ED" w:rsidRPr="000D25ED" w:rsidRDefault="000D25ED" w:rsidP="000D25ED">
      <w:r w:rsidRPr="000D25ED">
        <w:t>exit:</w:t>
      </w:r>
    </w:p>
    <w:p w14:paraId="7A48D36A" w14:textId="77777777" w:rsidR="000D25ED" w:rsidRPr="000D25ED" w:rsidRDefault="000D25ED" w:rsidP="000D25ED">
      <w:r w:rsidRPr="000D25ED">
        <w:t xml:space="preserve">    mov ah, 4Ch</w:t>
      </w:r>
    </w:p>
    <w:p w14:paraId="56E3770D" w14:textId="77777777" w:rsidR="000D25ED" w:rsidRPr="000D25ED" w:rsidRDefault="000D25ED" w:rsidP="000D25ED">
      <w:r w:rsidRPr="000D25ED">
        <w:t xml:space="preserve">    int 21h</w:t>
      </w:r>
    </w:p>
    <w:p w14:paraId="6F5B1D23" w14:textId="77777777" w:rsidR="000D25ED" w:rsidRPr="000D25ED" w:rsidRDefault="000D25ED" w:rsidP="000D25ED"/>
    <w:p w14:paraId="1579CBBE" w14:textId="77777777" w:rsidR="000D25ED" w:rsidRPr="000D25ED" w:rsidRDefault="000D25ED" w:rsidP="000D25ED">
      <w:proofErr w:type="spellStart"/>
      <w:r w:rsidRPr="000D25ED">
        <w:t>invalid_input</w:t>
      </w:r>
      <w:proofErr w:type="spellEnd"/>
      <w:r w:rsidRPr="000D25ED">
        <w:t>:</w:t>
      </w:r>
    </w:p>
    <w:p w14:paraId="7C89ED98" w14:textId="77777777" w:rsidR="000D25ED" w:rsidRPr="000D25ED" w:rsidRDefault="000D25ED" w:rsidP="000D25ED">
      <w:r w:rsidRPr="000D25ED">
        <w:t xml:space="preserve">    mov dx, offset </w:t>
      </w:r>
      <w:proofErr w:type="spellStart"/>
      <w:r w:rsidRPr="000D25ED">
        <w:t>error_msg</w:t>
      </w:r>
      <w:proofErr w:type="spellEnd"/>
    </w:p>
    <w:p w14:paraId="526CDB8D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352F8977" w14:textId="77777777" w:rsidR="000D25ED" w:rsidRPr="000D25ED" w:rsidRDefault="000D25ED" w:rsidP="000D25ED">
      <w:r w:rsidRPr="000D25ED">
        <w:t xml:space="preserve">    int 21h</w:t>
      </w:r>
    </w:p>
    <w:p w14:paraId="7BB95A84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get_hex_input</w:t>
      </w:r>
      <w:proofErr w:type="spellEnd"/>
    </w:p>
    <w:p w14:paraId="10D27450" w14:textId="77777777" w:rsidR="000D25ED" w:rsidRPr="000D25ED" w:rsidRDefault="000D25ED" w:rsidP="000D25ED"/>
    <w:p w14:paraId="74C4EC5D" w14:textId="77777777" w:rsidR="000D25ED" w:rsidRPr="000D25ED" w:rsidRDefault="000D25ED" w:rsidP="000D25ED"/>
    <w:p w14:paraId="41AC9AAE" w14:textId="77777777" w:rsidR="000D25ED" w:rsidRPr="000D25ED" w:rsidRDefault="000D25ED" w:rsidP="000D25ED"/>
    <w:p w14:paraId="2894E0B4" w14:textId="6CB711D2" w:rsidR="000D25ED" w:rsidRPr="000D25ED" w:rsidRDefault="000D25ED" w:rsidP="000D25ED">
      <w:pPr>
        <w:jc w:val="center"/>
        <w:rPr>
          <w:b/>
          <w:bCs/>
          <w:color w:val="548DD4" w:themeColor="text2" w:themeTint="99"/>
          <w:sz w:val="32"/>
          <w:szCs w:val="32"/>
          <w:u w:val="thick"/>
        </w:rPr>
      </w:pPr>
      <w:r w:rsidRPr="000D25ED">
        <w:rPr>
          <w:b/>
          <w:bCs/>
          <w:color w:val="548DD4" w:themeColor="text2" w:themeTint="99"/>
          <w:sz w:val="32"/>
          <w:szCs w:val="32"/>
          <w:u w:val="thick"/>
        </w:rPr>
        <w:t>3</w:t>
      </w:r>
    </w:p>
    <w:p w14:paraId="43F066CE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78A4CDCA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6577C03B" w14:textId="77777777" w:rsidR="000D25ED" w:rsidRPr="000D25ED" w:rsidRDefault="000D25ED" w:rsidP="000D25ED">
      <w:r w:rsidRPr="000D25ED">
        <w:lastRenderedPageBreak/>
        <w:t>.data</w:t>
      </w:r>
    </w:p>
    <w:p w14:paraId="3E168F65" w14:textId="77777777" w:rsidR="000D25ED" w:rsidRPr="000D25ED" w:rsidRDefault="000D25ED" w:rsidP="000D25ED">
      <w:r w:rsidRPr="000D25ED">
        <w:t xml:space="preserve">    prompt </w:t>
      </w:r>
      <w:proofErr w:type="spellStart"/>
      <w:r w:rsidRPr="000D25ED">
        <w:t>db</w:t>
      </w:r>
      <w:proofErr w:type="spellEnd"/>
      <w:r w:rsidRPr="000D25ED">
        <w:t xml:space="preserve"> 'Enter a Binary </w:t>
      </w:r>
      <w:proofErr w:type="gramStart"/>
      <w:r w:rsidRPr="000D25ED">
        <w:t>Number:$</w:t>
      </w:r>
      <w:proofErr w:type="gramEnd"/>
      <w:r w:rsidRPr="000D25ED">
        <w:t>'</w:t>
      </w:r>
    </w:p>
    <w:p w14:paraId="0287E81E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error_msg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'Invalid input! Please Enter </w:t>
      </w:r>
      <w:proofErr w:type="gramStart"/>
      <w:r w:rsidRPr="000D25ED">
        <w:t>A</w:t>
      </w:r>
      <w:proofErr w:type="gramEnd"/>
      <w:r w:rsidRPr="000D25ED">
        <w:t xml:space="preserve"> Valid Binary Number.', 0Dh, 0Ah, '$'</w:t>
      </w:r>
    </w:p>
    <w:p w14:paraId="32E072E2" w14:textId="77777777" w:rsidR="000D25ED" w:rsidRPr="000D25ED" w:rsidRDefault="000D25ED" w:rsidP="000D25ED">
      <w:r w:rsidRPr="000D25ED">
        <w:t xml:space="preserve">    newline </w:t>
      </w:r>
      <w:proofErr w:type="spellStart"/>
      <w:r w:rsidRPr="000D25ED">
        <w:t>db</w:t>
      </w:r>
      <w:proofErr w:type="spellEnd"/>
      <w:r w:rsidRPr="000D25ED">
        <w:t xml:space="preserve"> 0Dh, 0Ah, '$'</w:t>
      </w:r>
    </w:p>
    <w:p w14:paraId="67A4137B" w14:textId="77777777" w:rsidR="000D25ED" w:rsidRPr="000D25ED" w:rsidRDefault="000D25ED" w:rsidP="000D25ED">
      <w:proofErr w:type="gramStart"/>
      <w:r w:rsidRPr="000D25ED">
        <w:t>.code</w:t>
      </w:r>
      <w:proofErr w:type="gramEnd"/>
    </w:p>
    <w:p w14:paraId="1C8C3C30" w14:textId="77777777" w:rsidR="000D25ED" w:rsidRPr="000D25ED" w:rsidRDefault="000D25ED" w:rsidP="000D25ED">
      <w:r w:rsidRPr="000D25ED">
        <w:t xml:space="preserve">main: </w:t>
      </w:r>
    </w:p>
    <w:p w14:paraId="4AEDC37F" w14:textId="77777777" w:rsidR="000D25ED" w:rsidRPr="000D25ED" w:rsidRDefault="000D25ED" w:rsidP="000D25ED"/>
    <w:p w14:paraId="1E71B29C" w14:textId="77777777" w:rsidR="000D25ED" w:rsidRPr="000D25ED" w:rsidRDefault="000D25ED" w:rsidP="000D25ED">
      <w:r w:rsidRPr="000D25ED">
        <w:t xml:space="preserve">    mov ax, @data</w:t>
      </w:r>
    </w:p>
    <w:p w14:paraId="0ADDCB7D" w14:textId="77777777" w:rsidR="000D25ED" w:rsidRPr="000D25ED" w:rsidRDefault="000D25ED" w:rsidP="000D25ED">
      <w:r w:rsidRPr="000D25ED">
        <w:t xml:space="preserve">    mov ds, ax</w:t>
      </w:r>
    </w:p>
    <w:p w14:paraId="79D43274" w14:textId="77777777" w:rsidR="000D25ED" w:rsidRPr="000D25ED" w:rsidRDefault="000D25ED" w:rsidP="000D25ED"/>
    <w:p w14:paraId="5CA0873F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15716683" w14:textId="77777777" w:rsidR="000D25ED" w:rsidRPr="000D25ED" w:rsidRDefault="000D25ED" w:rsidP="000D25ED">
      <w:r w:rsidRPr="000D25ED">
        <w:t xml:space="preserve">    lea dx, prompt</w:t>
      </w:r>
    </w:p>
    <w:p w14:paraId="3A767546" w14:textId="77777777" w:rsidR="000D25ED" w:rsidRPr="000D25ED" w:rsidRDefault="000D25ED" w:rsidP="000D25ED">
      <w:r w:rsidRPr="000D25ED">
        <w:t xml:space="preserve">    int 21h</w:t>
      </w:r>
    </w:p>
    <w:p w14:paraId="6D7DD56B" w14:textId="77777777" w:rsidR="000D25ED" w:rsidRPr="000D25ED" w:rsidRDefault="000D25ED" w:rsidP="000D25ED"/>
    <w:p w14:paraId="0F7165A8" w14:textId="77777777" w:rsidR="000D25ED" w:rsidRPr="000D25ED" w:rsidRDefault="000D25ED" w:rsidP="000D25ED">
      <w:proofErr w:type="spellStart"/>
      <w:r w:rsidRPr="000D25ED">
        <w:t>get_binary_input</w:t>
      </w:r>
      <w:proofErr w:type="spellEnd"/>
      <w:r w:rsidRPr="000D25ED">
        <w:t>:</w:t>
      </w:r>
    </w:p>
    <w:p w14:paraId="0C559435" w14:textId="77777777" w:rsidR="000D25ED" w:rsidRPr="000D25ED" w:rsidRDefault="000D25ED" w:rsidP="000D25ED"/>
    <w:p w14:paraId="4A23753E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xor</w:t>
      </w:r>
      <w:proofErr w:type="spellEnd"/>
      <w:r w:rsidRPr="000D25ED">
        <w:t xml:space="preserve"> bx, bx</w:t>
      </w:r>
    </w:p>
    <w:p w14:paraId="4D55AA02" w14:textId="77777777" w:rsidR="000D25ED" w:rsidRPr="000D25ED" w:rsidRDefault="000D25ED" w:rsidP="000D25ED">
      <w:r w:rsidRPr="000D25ED">
        <w:t xml:space="preserve">    mov cx, 8</w:t>
      </w:r>
    </w:p>
    <w:p w14:paraId="6A67EA70" w14:textId="77777777" w:rsidR="000D25ED" w:rsidRPr="000D25ED" w:rsidRDefault="000D25ED" w:rsidP="000D25ED"/>
    <w:p w14:paraId="2F99B11E" w14:textId="77777777" w:rsidR="000D25ED" w:rsidRPr="000D25ED" w:rsidRDefault="000D25ED" w:rsidP="000D25ED">
      <w:proofErr w:type="spellStart"/>
      <w:r w:rsidRPr="000D25ED">
        <w:t>read_loop</w:t>
      </w:r>
      <w:proofErr w:type="spellEnd"/>
      <w:r w:rsidRPr="000D25ED">
        <w:t xml:space="preserve">: </w:t>
      </w:r>
    </w:p>
    <w:p w14:paraId="362C8AFD" w14:textId="77777777" w:rsidR="000D25ED" w:rsidRPr="000D25ED" w:rsidRDefault="000D25ED" w:rsidP="000D25ED"/>
    <w:p w14:paraId="65DCE380" w14:textId="77777777" w:rsidR="000D25ED" w:rsidRPr="000D25ED" w:rsidRDefault="000D25ED" w:rsidP="000D25ED">
      <w:r w:rsidRPr="000D25ED">
        <w:t xml:space="preserve">    mov ah, 01h</w:t>
      </w:r>
    </w:p>
    <w:p w14:paraId="66108C4D" w14:textId="77777777" w:rsidR="000D25ED" w:rsidRPr="000D25ED" w:rsidRDefault="000D25ED" w:rsidP="000D25ED">
      <w:r w:rsidRPr="000D25ED">
        <w:t xml:space="preserve">    int 21h</w:t>
      </w:r>
    </w:p>
    <w:p w14:paraId="23E347E8" w14:textId="77777777" w:rsidR="000D25ED" w:rsidRPr="000D25ED" w:rsidRDefault="000D25ED" w:rsidP="000D25ED"/>
    <w:p w14:paraId="614A5244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'0'</w:t>
      </w:r>
    </w:p>
    <w:p w14:paraId="7B42E360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valid_input</w:t>
      </w:r>
      <w:proofErr w:type="spellEnd"/>
    </w:p>
    <w:p w14:paraId="5019D090" w14:textId="77777777" w:rsidR="000D25ED" w:rsidRPr="000D25ED" w:rsidRDefault="000D25ED" w:rsidP="000D25ED">
      <w:r w:rsidRPr="000D25ED">
        <w:lastRenderedPageBreak/>
        <w:t xml:space="preserve">    </w:t>
      </w:r>
      <w:proofErr w:type="spellStart"/>
      <w:r w:rsidRPr="000D25ED">
        <w:t>cmp</w:t>
      </w:r>
      <w:proofErr w:type="spellEnd"/>
      <w:r w:rsidRPr="000D25ED">
        <w:t xml:space="preserve"> al, '1'</w:t>
      </w:r>
    </w:p>
    <w:p w14:paraId="0962F35E" w14:textId="77777777" w:rsidR="000D25ED" w:rsidRPr="000D25ED" w:rsidRDefault="000D25ED" w:rsidP="000D25ED">
      <w:r w:rsidRPr="000D25ED">
        <w:t xml:space="preserve">    je </w:t>
      </w:r>
      <w:proofErr w:type="spellStart"/>
      <w:r w:rsidRPr="000D25ED">
        <w:t>valid_input</w:t>
      </w:r>
      <w:proofErr w:type="spellEnd"/>
    </w:p>
    <w:p w14:paraId="341F0277" w14:textId="77777777" w:rsidR="000D25ED" w:rsidRPr="000D25ED" w:rsidRDefault="000D25ED" w:rsidP="000D25ED"/>
    <w:p w14:paraId="24AE543E" w14:textId="77777777" w:rsidR="000D25ED" w:rsidRPr="000D25ED" w:rsidRDefault="000D25ED" w:rsidP="000D25ED">
      <w:r w:rsidRPr="000D25ED">
        <w:t xml:space="preserve">    mov dx, offset </w:t>
      </w:r>
      <w:proofErr w:type="spellStart"/>
      <w:r w:rsidRPr="000D25ED">
        <w:t>error_msg</w:t>
      </w:r>
      <w:proofErr w:type="spellEnd"/>
    </w:p>
    <w:p w14:paraId="4EE28D2A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644E5867" w14:textId="77777777" w:rsidR="000D25ED" w:rsidRPr="000D25ED" w:rsidRDefault="000D25ED" w:rsidP="000D25ED">
      <w:r w:rsidRPr="000D25ED">
        <w:t xml:space="preserve">    int 21h</w:t>
      </w:r>
    </w:p>
    <w:p w14:paraId="2CA24096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get_binary_input</w:t>
      </w:r>
      <w:proofErr w:type="spellEnd"/>
    </w:p>
    <w:p w14:paraId="679473CF" w14:textId="77777777" w:rsidR="000D25ED" w:rsidRPr="000D25ED" w:rsidRDefault="000D25ED" w:rsidP="000D25ED"/>
    <w:p w14:paraId="452BCAAE" w14:textId="77777777" w:rsidR="000D25ED" w:rsidRPr="000D25ED" w:rsidRDefault="000D25ED" w:rsidP="000D25ED">
      <w:proofErr w:type="spellStart"/>
      <w:r w:rsidRPr="000D25ED">
        <w:t>valid_input</w:t>
      </w:r>
      <w:proofErr w:type="spellEnd"/>
      <w:r w:rsidRPr="000D25ED">
        <w:t>:</w:t>
      </w:r>
    </w:p>
    <w:p w14:paraId="3C0B4011" w14:textId="77777777" w:rsidR="000D25ED" w:rsidRPr="000D25ED" w:rsidRDefault="000D25ED" w:rsidP="000D25ED"/>
    <w:p w14:paraId="16A59143" w14:textId="77777777" w:rsidR="000D25ED" w:rsidRPr="000D25ED" w:rsidRDefault="000D25ED" w:rsidP="000D25ED">
      <w:r w:rsidRPr="000D25ED">
        <w:t xml:space="preserve">    sub al, '0'</w:t>
      </w:r>
    </w:p>
    <w:p w14:paraId="68C27CF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shl</w:t>
      </w:r>
      <w:proofErr w:type="spellEnd"/>
      <w:r w:rsidRPr="000D25ED">
        <w:t xml:space="preserve"> bx, 1</w:t>
      </w:r>
    </w:p>
    <w:p w14:paraId="0840464E" w14:textId="77777777" w:rsidR="000D25ED" w:rsidRPr="000D25ED" w:rsidRDefault="000D25ED" w:rsidP="000D25ED">
      <w:r w:rsidRPr="000D25ED">
        <w:t xml:space="preserve">    or bx, ax</w:t>
      </w:r>
    </w:p>
    <w:p w14:paraId="24D5D184" w14:textId="77777777" w:rsidR="000D25ED" w:rsidRPr="000D25ED" w:rsidRDefault="000D25ED" w:rsidP="000D25ED">
      <w:r w:rsidRPr="000D25ED">
        <w:t xml:space="preserve">    loop </w:t>
      </w:r>
      <w:proofErr w:type="spellStart"/>
      <w:r w:rsidRPr="000D25ED">
        <w:t>read_loop</w:t>
      </w:r>
      <w:proofErr w:type="spellEnd"/>
    </w:p>
    <w:p w14:paraId="39D36AC1" w14:textId="77777777" w:rsidR="000D25ED" w:rsidRPr="000D25ED" w:rsidRDefault="000D25ED" w:rsidP="000D25ED"/>
    <w:p w14:paraId="7EB3319F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3B8393DA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newline</w:t>
      </w:r>
    </w:p>
    <w:p w14:paraId="41CBEC09" w14:textId="77777777" w:rsidR="000D25ED" w:rsidRPr="000D25ED" w:rsidRDefault="000D25ED" w:rsidP="000D25ED">
      <w:r w:rsidRPr="000D25ED">
        <w:t xml:space="preserve">    int 21h</w:t>
      </w:r>
    </w:p>
    <w:p w14:paraId="472AE6F1" w14:textId="77777777" w:rsidR="000D25ED" w:rsidRPr="000D25ED" w:rsidRDefault="000D25ED" w:rsidP="000D25ED"/>
    <w:p w14:paraId="53EA84F0" w14:textId="77777777" w:rsidR="000D25ED" w:rsidRPr="000D25ED" w:rsidRDefault="000D25ED" w:rsidP="000D25ED">
      <w:r w:rsidRPr="000D25ED">
        <w:t xml:space="preserve">    mov al, bl</w:t>
      </w:r>
    </w:p>
    <w:p w14:paraId="66FADFC6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shr</w:t>
      </w:r>
      <w:proofErr w:type="spellEnd"/>
      <w:r w:rsidRPr="000D25ED">
        <w:t xml:space="preserve"> al, 4</w:t>
      </w:r>
    </w:p>
    <w:p w14:paraId="4167A10C" w14:textId="77777777" w:rsidR="000D25ED" w:rsidRPr="000D25ED" w:rsidRDefault="000D25ED" w:rsidP="000D25ED">
      <w:r w:rsidRPr="000D25ED">
        <w:t xml:space="preserve">    call </w:t>
      </w:r>
      <w:proofErr w:type="spellStart"/>
      <w:r w:rsidRPr="000D25ED">
        <w:t>display_hex_digit</w:t>
      </w:r>
      <w:proofErr w:type="spellEnd"/>
    </w:p>
    <w:p w14:paraId="3F9A1556" w14:textId="77777777" w:rsidR="000D25ED" w:rsidRPr="000D25ED" w:rsidRDefault="000D25ED" w:rsidP="000D25ED"/>
    <w:p w14:paraId="15316521" w14:textId="77777777" w:rsidR="000D25ED" w:rsidRPr="000D25ED" w:rsidRDefault="000D25ED" w:rsidP="000D25ED">
      <w:r w:rsidRPr="000D25ED">
        <w:t xml:space="preserve">    mov al, bl</w:t>
      </w:r>
    </w:p>
    <w:p w14:paraId="23015125" w14:textId="77777777" w:rsidR="000D25ED" w:rsidRPr="000D25ED" w:rsidRDefault="000D25ED" w:rsidP="000D25ED">
      <w:r w:rsidRPr="000D25ED">
        <w:t xml:space="preserve">    and </w:t>
      </w:r>
      <w:proofErr w:type="gramStart"/>
      <w:r w:rsidRPr="000D25ED">
        <w:t>al</w:t>
      </w:r>
      <w:proofErr w:type="gramEnd"/>
      <w:r w:rsidRPr="000D25ED">
        <w:t>, 0Fh</w:t>
      </w:r>
    </w:p>
    <w:p w14:paraId="0492CE17" w14:textId="77777777" w:rsidR="000D25ED" w:rsidRPr="000D25ED" w:rsidRDefault="000D25ED" w:rsidP="000D25ED">
      <w:r w:rsidRPr="000D25ED">
        <w:t xml:space="preserve">    call </w:t>
      </w:r>
      <w:proofErr w:type="spellStart"/>
      <w:r w:rsidRPr="000D25ED">
        <w:t>display_hex_digit</w:t>
      </w:r>
      <w:proofErr w:type="spellEnd"/>
    </w:p>
    <w:p w14:paraId="0EF8ED13" w14:textId="77777777" w:rsidR="000D25ED" w:rsidRPr="000D25ED" w:rsidRDefault="000D25ED" w:rsidP="000D25ED"/>
    <w:p w14:paraId="7EABA586" w14:textId="77777777" w:rsidR="000D25ED" w:rsidRPr="000D25ED" w:rsidRDefault="000D25ED" w:rsidP="000D25ED">
      <w:r w:rsidRPr="000D25ED">
        <w:t>exit:</w:t>
      </w:r>
    </w:p>
    <w:p w14:paraId="19FA0BA7" w14:textId="77777777" w:rsidR="000D25ED" w:rsidRPr="000D25ED" w:rsidRDefault="000D25ED" w:rsidP="000D25ED"/>
    <w:p w14:paraId="289DD6D1" w14:textId="77777777" w:rsidR="000D25ED" w:rsidRPr="000D25ED" w:rsidRDefault="000D25ED" w:rsidP="000D25ED">
      <w:r w:rsidRPr="000D25ED">
        <w:t xml:space="preserve">    mov ah, 4ch</w:t>
      </w:r>
    </w:p>
    <w:p w14:paraId="4A46DEE6" w14:textId="77777777" w:rsidR="000D25ED" w:rsidRPr="000D25ED" w:rsidRDefault="000D25ED" w:rsidP="000D25ED">
      <w:r w:rsidRPr="000D25ED">
        <w:t xml:space="preserve">    int 21h</w:t>
      </w:r>
    </w:p>
    <w:p w14:paraId="1BE208A1" w14:textId="77777777" w:rsidR="000D25ED" w:rsidRPr="000D25ED" w:rsidRDefault="000D25ED" w:rsidP="000D25ED"/>
    <w:p w14:paraId="4971D19E" w14:textId="77777777" w:rsidR="000D25ED" w:rsidRPr="000D25ED" w:rsidRDefault="000D25ED" w:rsidP="000D25ED">
      <w:proofErr w:type="spellStart"/>
      <w:r w:rsidRPr="000D25ED">
        <w:t>display_hex_digit</w:t>
      </w:r>
      <w:proofErr w:type="spellEnd"/>
      <w:r w:rsidRPr="000D25ED">
        <w:t>:</w:t>
      </w:r>
    </w:p>
    <w:p w14:paraId="2E837F07" w14:textId="77777777" w:rsidR="000D25ED" w:rsidRPr="000D25ED" w:rsidRDefault="000D25ED" w:rsidP="000D25ED"/>
    <w:p w14:paraId="05AD0737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al, 9</w:t>
      </w:r>
    </w:p>
    <w:p w14:paraId="59FA6A06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jbe</w:t>
      </w:r>
      <w:proofErr w:type="spellEnd"/>
      <w:r w:rsidRPr="000D25ED">
        <w:t xml:space="preserve"> </w:t>
      </w:r>
      <w:proofErr w:type="spellStart"/>
      <w:r w:rsidRPr="000D25ED">
        <w:t>display_digit_number</w:t>
      </w:r>
      <w:proofErr w:type="spellEnd"/>
    </w:p>
    <w:p w14:paraId="76C245FD" w14:textId="77777777" w:rsidR="000D25ED" w:rsidRPr="000D25ED" w:rsidRDefault="000D25ED" w:rsidP="000D25ED">
      <w:r w:rsidRPr="000D25ED">
        <w:t xml:space="preserve">    add al, 'A' - 10</w:t>
      </w:r>
    </w:p>
    <w:p w14:paraId="1603E4A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output_char</w:t>
      </w:r>
      <w:proofErr w:type="spellEnd"/>
    </w:p>
    <w:p w14:paraId="2E670015" w14:textId="77777777" w:rsidR="000D25ED" w:rsidRPr="000D25ED" w:rsidRDefault="000D25ED" w:rsidP="000D25ED"/>
    <w:p w14:paraId="407AE851" w14:textId="77777777" w:rsidR="000D25ED" w:rsidRPr="000D25ED" w:rsidRDefault="000D25ED" w:rsidP="000D25ED">
      <w:proofErr w:type="spellStart"/>
      <w:r w:rsidRPr="000D25ED">
        <w:t>display_digit_number</w:t>
      </w:r>
      <w:proofErr w:type="spellEnd"/>
      <w:r w:rsidRPr="000D25ED">
        <w:t>:</w:t>
      </w:r>
    </w:p>
    <w:p w14:paraId="462F383A" w14:textId="77777777" w:rsidR="000D25ED" w:rsidRPr="000D25ED" w:rsidRDefault="000D25ED" w:rsidP="000D25ED"/>
    <w:p w14:paraId="1C8CE9E1" w14:textId="77777777" w:rsidR="000D25ED" w:rsidRPr="000D25ED" w:rsidRDefault="000D25ED" w:rsidP="000D25ED">
      <w:r w:rsidRPr="000D25ED">
        <w:t xml:space="preserve">    add </w:t>
      </w:r>
      <w:proofErr w:type="gramStart"/>
      <w:r w:rsidRPr="000D25ED">
        <w:t>al</w:t>
      </w:r>
      <w:proofErr w:type="gramEnd"/>
      <w:r w:rsidRPr="000D25ED">
        <w:t>, '0'</w:t>
      </w:r>
    </w:p>
    <w:p w14:paraId="64F52A4A" w14:textId="77777777" w:rsidR="000D25ED" w:rsidRPr="000D25ED" w:rsidRDefault="000D25ED" w:rsidP="000D25ED"/>
    <w:p w14:paraId="2C6432A6" w14:textId="77777777" w:rsidR="000D25ED" w:rsidRPr="000D25ED" w:rsidRDefault="000D25ED" w:rsidP="000D25ED">
      <w:proofErr w:type="spellStart"/>
      <w:r w:rsidRPr="000D25ED">
        <w:t>output_char</w:t>
      </w:r>
      <w:proofErr w:type="spellEnd"/>
      <w:r w:rsidRPr="000D25ED">
        <w:t>:</w:t>
      </w:r>
    </w:p>
    <w:p w14:paraId="1AF7D503" w14:textId="77777777" w:rsidR="000D25ED" w:rsidRPr="000D25ED" w:rsidRDefault="000D25ED" w:rsidP="000D25ED"/>
    <w:p w14:paraId="30B38B3D" w14:textId="77777777" w:rsidR="000D25ED" w:rsidRPr="000D25ED" w:rsidRDefault="000D25ED" w:rsidP="000D25ED">
      <w:r w:rsidRPr="000D25ED">
        <w:t xml:space="preserve">    mov dl, </w:t>
      </w:r>
      <w:proofErr w:type="gramStart"/>
      <w:r w:rsidRPr="000D25ED">
        <w:t>al</w:t>
      </w:r>
      <w:proofErr w:type="gramEnd"/>
    </w:p>
    <w:p w14:paraId="72F17102" w14:textId="77777777" w:rsidR="000D25ED" w:rsidRPr="000D25ED" w:rsidRDefault="000D25ED" w:rsidP="000D25ED">
      <w:r w:rsidRPr="000D25ED">
        <w:t xml:space="preserve">    mov ah, 02h</w:t>
      </w:r>
    </w:p>
    <w:p w14:paraId="33894F5D" w14:textId="77777777" w:rsidR="000D25ED" w:rsidRPr="000D25ED" w:rsidRDefault="000D25ED" w:rsidP="000D25ED">
      <w:r w:rsidRPr="000D25ED">
        <w:t xml:space="preserve">    int 21h</w:t>
      </w:r>
    </w:p>
    <w:p w14:paraId="5B677D61" w14:textId="1DE8DDA0" w:rsidR="000D25ED" w:rsidRPr="000D25ED" w:rsidRDefault="000D25ED" w:rsidP="000D25ED">
      <w:r w:rsidRPr="000D25ED">
        <w:t xml:space="preserve">    </w:t>
      </w:r>
      <w:proofErr w:type="gramStart"/>
      <w:r w:rsidRPr="000D25ED">
        <w:t>ret</w:t>
      </w:r>
      <w:proofErr w:type="gramEnd"/>
    </w:p>
    <w:p w14:paraId="23FB9A52" w14:textId="76E08204" w:rsidR="000D25ED" w:rsidRPr="000D25ED" w:rsidRDefault="000D25ED" w:rsidP="000D25ED">
      <w:pPr>
        <w:jc w:val="center"/>
        <w:rPr>
          <w:b/>
          <w:bCs/>
          <w:color w:val="548DD4" w:themeColor="text2" w:themeTint="99"/>
          <w:sz w:val="32"/>
          <w:szCs w:val="32"/>
          <w:u w:val="thick"/>
        </w:rPr>
      </w:pPr>
      <w:r w:rsidRPr="000D25ED">
        <w:rPr>
          <w:b/>
          <w:bCs/>
          <w:color w:val="548DD4" w:themeColor="text2" w:themeTint="99"/>
          <w:sz w:val="32"/>
          <w:szCs w:val="32"/>
          <w:u w:val="thick"/>
        </w:rPr>
        <w:t>4</w:t>
      </w:r>
    </w:p>
    <w:p w14:paraId="14765D7D" w14:textId="77777777" w:rsidR="000D25ED" w:rsidRPr="000D25ED" w:rsidRDefault="000D25ED" w:rsidP="000D25ED">
      <w:proofErr w:type="gramStart"/>
      <w:r w:rsidRPr="000D25ED">
        <w:t>.model</w:t>
      </w:r>
      <w:proofErr w:type="gramEnd"/>
      <w:r w:rsidRPr="000D25ED">
        <w:t xml:space="preserve"> small</w:t>
      </w:r>
    </w:p>
    <w:p w14:paraId="1BED2E26" w14:textId="77777777" w:rsidR="000D25ED" w:rsidRPr="000D25ED" w:rsidRDefault="000D25ED" w:rsidP="000D25ED">
      <w:proofErr w:type="gramStart"/>
      <w:r w:rsidRPr="000D25ED">
        <w:t>.stack</w:t>
      </w:r>
      <w:proofErr w:type="gramEnd"/>
      <w:r w:rsidRPr="000D25ED">
        <w:t xml:space="preserve"> 100h</w:t>
      </w:r>
    </w:p>
    <w:p w14:paraId="751021F2" w14:textId="77777777" w:rsidR="000D25ED" w:rsidRPr="000D25ED" w:rsidRDefault="000D25ED" w:rsidP="000D25ED">
      <w:r w:rsidRPr="000D25ED">
        <w:lastRenderedPageBreak/>
        <w:t>.data</w:t>
      </w:r>
    </w:p>
    <w:p w14:paraId="06F33F52" w14:textId="77777777" w:rsidR="000D25ED" w:rsidRPr="000D25ED" w:rsidRDefault="000D25ED" w:rsidP="000D25ED">
      <w:r w:rsidRPr="000D25ED">
        <w:t xml:space="preserve">    prompt </w:t>
      </w:r>
      <w:proofErr w:type="spellStart"/>
      <w:r w:rsidRPr="000D25ED">
        <w:t>db</w:t>
      </w:r>
      <w:proofErr w:type="spellEnd"/>
      <w:r w:rsidRPr="000D25ED">
        <w:t xml:space="preserve"> 'Enter a Hexadecimal </w:t>
      </w:r>
      <w:proofErr w:type="gramStart"/>
      <w:r w:rsidRPr="000D25ED">
        <w:t>Number:$</w:t>
      </w:r>
      <w:proofErr w:type="gramEnd"/>
      <w:r w:rsidRPr="000D25ED">
        <w:t>'</w:t>
      </w:r>
    </w:p>
    <w:p w14:paraId="3CD0F0C0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error_msg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'Invalid Input! Please Enter a Valid Hexadecimal Number.', 0Dh, 0Ah, '$'</w:t>
      </w:r>
    </w:p>
    <w:p w14:paraId="36B0C5ED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binary_msg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'Binary Number: $'</w:t>
      </w:r>
    </w:p>
    <w:p w14:paraId="36A5D636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binary_result</w:t>
      </w:r>
      <w:proofErr w:type="spellEnd"/>
      <w:r w:rsidRPr="000D25ED">
        <w:t xml:space="preserve"> </w:t>
      </w:r>
      <w:proofErr w:type="spellStart"/>
      <w:r w:rsidRPr="000D25ED">
        <w:t>db</w:t>
      </w:r>
      <w:proofErr w:type="spellEnd"/>
      <w:r w:rsidRPr="000D25ED">
        <w:t xml:space="preserve"> '0000$', 0</w:t>
      </w:r>
    </w:p>
    <w:p w14:paraId="1317A98A" w14:textId="77777777" w:rsidR="000D25ED" w:rsidRPr="000D25ED" w:rsidRDefault="000D25ED" w:rsidP="000D25ED">
      <w:r w:rsidRPr="000D25ED">
        <w:t xml:space="preserve">    newline </w:t>
      </w:r>
      <w:proofErr w:type="spellStart"/>
      <w:r w:rsidRPr="000D25ED">
        <w:t>db</w:t>
      </w:r>
      <w:proofErr w:type="spellEnd"/>
      <w:r w:rsidRPr="000D25ED">
        <w:t xml:space="preserve"> 0Dh, 0Ah, '$'</w:t>
      </w:r>
    </w:p>
    <w:p w14:paraId="0DCFD765" w14:textId="77777777" w:rsidR="000D25ED" w:rsidRPr="000D25ED" w:rsidRDefault="000D25ED" w:rsidP="000D25ED">
      <w:proofErr w:type="gramStart"/>
      <w:r w:rsidRPr="000D25ED">
        <w:t>.code</w:t>
      </w:r>
      <w:proofErr w:type="gramEnd"/>
    </w:p>
    <w:p w14:paraId="7987035F" w14:textId="77777777" w:rsidR="000D25ED" w:rsidRPr="000D25ED" w:rsidRDefault="000D25ED" w:rsidP="000D25ED">
      <w:r w:rsidRPr="000D25ED">
        <w:t>main:</w:t>
      </w:r>
    </w:p>
    <w:p w14:paraId="4B9950DE" w14:textId="77777777" w:rsidR="000D25ED" w:rsidRPr="000D25ED" w:rsidRDefault="000D25ED" w:rsidP="000D25ED">
      <w:r w:rsidRPr="000D25ED">
        <w:t xml:space="preserve">    </w:t>
      </w:r>
    </w:p>
    <w:p w14:paraId="53C02A24" w14:textId="77777777" w:rsidR="000D25ED" w:rsidRPr="000D25ED" w:rsidRDefault="000D25ED" w:rsidP="000D25ED">
      <w:r w:rsidRPr="000D25ED">
        <w:t xml:space="preserve">    mov ax, @data</w:t>
      </w:r>
    </w:p>
    <w:p w14:paraId="0E1D8A96" w14:textId="77777777" w:rsidR="000D25ED" w:rsidRPr="000D25ED" w:rsidRDefault="000D25ED" w:rsidP="000D25ED">
      <w:r w:rsidRPr="000D25ED">
        <w:t xml:space="preserve">    mov ds, ax</w:t>
      </w:r>
    </w:p>
    <w:p w14:paraId="1E5A585D" w14:textId="77777777" w:rsidR="000D25ED" w:rsidRPr="000D25ED" w:rsidRDefault="000D25ED" w:rsidP="000D25ED"/>
    <w:p w14:paraId="0AFCA049" w14:textId="77777777" w:rsidR="000D25ED" w:rsidRPr="000D25ED" w:rsidRDefault="000D25ED" w:rsidP="000D25ED">
      <w:proofErr w:type="spellStart"/>
      <w:r w:rsidRPr="000D25ED">
        <w:t>get_hex_input</w:t>
      </w:r>
      <w:proofErr w:type="spellEnd"/>
      <w:r w:rsidRPr="000D25ED">
        <w:t>:</w:t>
      </w:r>
    </w:p>
    <w:p w14:paraId="189DC259" w14:textId="77777777" w:rsidR="000D25ED" w:rsidRPr="000D25ED" w:rsidRDefault="000D25ED" w:rsidP="000D25ED">
      <w:r w:rsidRPr="000D25ED">
        <w:t xml:space="preserve">   </w:t>
      </w:r>
    </w:p>
    <w:p w14:paraId="7735A227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5F9A997E" w14:textId="77777777" w:rsidR="000D25ED" w:rsidRPr="000D25ED" w:rsidRDefault="000D25ED" w:rsidP="000D25ED">
      <w:r w:rsidRPr="000D25ED">
        <w:t xml:space="preserve">    lea dx, prompt</w:t>
      </w:r>
    </w:p>
    <w:p w14:paraId="48FF6332" w14:textId="77777777" w:rsidR="000D25ED" w:rsidRPr="000D25ED" w:rsidRDefault="000D25ED" w:rsidP="000D25ED">
      <w:r w:rsidRPr="000D25ED">
        <w:t xml:space="preserve">    int 21h</w:t>
      </w:r>
    </w:p>
    <w:p w14:paraId="088D48A3" w14:textId="77777777" w:rsidR="000D25ED" w:rsidRPr="000D25ED" w:rsidRDefault="000D25ED" w:rsidP="000D25ED"/>
    <w:p w14:paraId="2F285607" w14:textId="77777777" w:rsidR="000D25ED" w:rsidRPr="000D25ED" w:rsidRDefault="000D25ED" w:rsidP="000D25ED">
      <w:r w:rsidRPr="000D25ED">
        <w:t xml:space="preserve">    mov ah, 01h</w:t>
      </w:r>
    </w:p>
    <w:p w14:paraId="397928F4" w14:textId="77777777" w:rsidR="000D25ED" w:rsidRPr="000D25ED" w:rsidRDefault="000D25ED" w:rsidP="000D25ED">
      <w:r w:rsidRPr="000D25ED">
        <w:t xml:space="preserve">    int 21h</w:t>
      </w:r>
    </w:p>
    <w:p w14:paraId="7824ED62" w14:textId="77777777" w:rsidR="000D25ED" w:rsidRPr="000D25ED" w:rsidRDefault="000D25ED" w:rsidP="000D25ED">
      <w:r w:rsidRPr="000D25ED">
        <w:t xml:space="preserve">    </w:t>
      </w:r>
    </w:p>
    <w:p w14:paraId="3BB3B326" w14:textId="77777777" w:rsidR="000D25ED" w:rsidRPr="000D25ED" w:rsidRDefault="000D25ED" w:rsidP="000D25ED">
      <w:r w:rsidRPr="000D25ED">
        <w:t xml:space="preserve">    mov bl, </w:t>
      </w:r>
      <w:proofErr w:type="gramStart"/>
      <w:r w:rsidRPr="000D25ED">
        <w:t>al</w:t>
      </w:r>
      <w:proofErr w:type="gramEnd"/>
      <w:r w:rsidRPr="000D25ED">
        <w:t xml:space="preserve">         </w:t>
      </w:r>
    </w:p>
    <w:p w14:paraId="77EC9E08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'0'</w:t>
      </w:r>
    </w:p>
    <w:p w14:paraId="4B7781F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42C160F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'9'</w:t>
      </w:r>
    </w:p>
    <w:p w14:paraId="0FB15F6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jle</w:t>
      </w:r>
      <w:proofErr w:type="spellEnd"/>
      <w:r w:rsidRPr="000D25ED">
        <w:t xml:space="preserve"> </w:t>
      </w:r>
      <w:proofErr w:type="spellStart"/>
      <w:r w:rsidRPr="000D25ED">
        <w:t>valid_digit</w:t>
      </w:r>
      <w:proofErr w:type="spellEnd"/>
    </w:p>
    <w:p w14:paraId="22A51E47" w14:textId="77777777" w:rsidR="000D25ED" w:rsidRPr="000D25ED" w:rsidRDefault="000D25ED" w:rsidP="000D25ED">
      <w:r w:rsidRPr="000D25ED">
        <w:lastRenderedPageBreak/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'A'</w:t>
      </w:r>
    </w:p>
    <w:p w14:paraId="33873DF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6660309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'F'</w:t>
      </w:r>
    </w:p>
    <w:p w14:paraId="13345212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jg</w:t>
      </w:r>
      <w:proofErr w:type="spellEnd"/>
      <w:r w:rsidRPr="000D25ED">
        <w:t xml:space="preserve"> </w:t>
      </w:r>
      <w:proofErr w:type="spellStart"/>
      <w:r w:rsidRPr="000D25ED">
        <w:t>invalid_input</w:t>
      </w:r>
      <w:proofErr w:type="spellEnd"/>
    </w:p>
    <w:p w14:paraId="593D27C5" w14:textId="77777777" w:rsidR="000D25ED" w:rsidRPr="000D25ED" w:rsidRDefault="000D25ED" w:rsidP="000D25ED"/>
    <w:p w14:paraId="1A2BA95A" w14:textId="77777777" w:rsidR="000D25ED" w:rsidRPr="000D25ED" w:rsidRDefault="000D25ED" w:rsidP="000D25ED">
      <w:proofErr w:type="spellStart"/>
      <w:r w:rsidRPr="000D25ED">
        <w:t>valid_digit</w:t>
      </w:r>
      <w:proofErr w:type="spellEnd"/>
      <w:r w:rsidRPr="000D25ED">
        <w:t>:</w:t>
      </w:r>
    </w:p>
    <w:p w14:paraId="180CB40B" w14:textId="77777777" w:rsidR="000D25ED" w:rsidRPr="000D25ED" w:rsidRDefault="000D25ED" w:rsidP="000D25ED">
      <w:r w:rsidRPr="000D25ED">
        <w:t xml:space="preserve">    </w:t>
      </w:r>
    </w:p>
    <w:p w14:paraId="3A63D560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cmp</w:t>
      </w:r>
      <w:proofErr w:type="spellEnd"/>
      <w:r w:rsidRPr="000D25ED">
        <w:t xml:space="preserve"> bl, '9'</w:t>
      </w:r>
    </w:p>
    <w:p w14:paraId="22FD9360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jle</w:t>
      </w:r>
      <w:proofErr w:type="spellEnd"/>
      <w:r w:rsidRPr="000D25ED">
        <w:t xml:space="preserve"> </w:t>
      </w:r>
      <w:proofErr w:type="spellStart"/>
      <w:r w:rsidRPr="000D25ED">
        <w:t>convert_digit</w:t>
      </w:r>
      <w:proofErr w:type="spellEnd"/>
    </w:p>
    <w:p w14:paraId="750B98FF" w14:textId="77777777" w:rsidR="000D25ED" w:rsidRPr="000D25ED" w:rsidRDefault="000D25ED" w:rsidP="000D25ED">
      <w:r w:rsidRPr="000D25ED">
        <w:t xml:space="preserve">    sub bl, 'A' - 10  </w:t>
      </w:r>
    </w:p>
    <w:p w14:paraId="58F967A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convert_to_binary</w:t>
      </w:r>
      <w:proofErr w:type="spellEnd"/>
    </w:p>
    <w:p w14:paraId="730A0C44" w14:textId="77777777" w:rsidR="000D25ED" w:rsidRPr="000D25ED" w:rsidRDefault="000D25ED" w:rsidP="000D25ED"/>
    <w:p w14:paraId="6385790C" w14:textId="77777777" w:rsidR="000D25ED" w:rsidRPr="000D25ED" w:rsidRDefault="000D25ED" w:rsidP="000D25ED">
      <w:proofErr w:type="spellStart"/>
      <w:r w:rsidRPr="000D25ED">
        <w:t>convert_digit</w:t>
      </w:r>
      <w:proofErr w:type="spellEnd"/>
      <w:r w:rsidRPr="000D25ED">
        <w:t xml:space="preserve">: </w:t>
      </w:r>
    </w:p>
    <w:p w14:paraId="1281B461" w14:textId="77777777" w:rsidR="000D25ED" w:rsidRPr="000D25ED" w:rsidRDefault="000D25ED" w:rsidP="000D25ED"/>
    <w:p w14:paraId="14F199C0" w14:textId="77777777" w:rsidR="000D25ED" w:rsidRPr="000D25ED" w:rsidRDefault="000D25ED" w:rsidP="000D25ED">
      <w:r w:rsidRPr="000D25ED">
        <w:t xml:space="preserve">    sub bl, '0'        </w:t>
      </w:r>
    </w:p>
    <w:p w14:paraId="13A40A2F" w14:textId="77777777" w:rsidR="000D25ED" w:rsidRPr="000D25ED" w:rsidRDefault="000D25ED" w:rsidP="000D25ED"/>
    <w:p w14:paraId="17275FBB" w14:textId="77777777" w:rsidR="000D25ED" w:rsidRPr="000D25ED" w:rsidRDefault="000D25ED" w:rsidP="000D25ED">
      <w:proofErr w:type="spellStart"/>
      <w:r w:rsidRPr="000D25ED">
        <w:t>convert_to_binary</w:t>
      </w:r>
      <w:proofErr w:type="spellEnd"/>
      <w:r w:rsidRPr="000D25ED">
        <w:t>:</w:t>
      </w:r>
    </w:p>
    <w:p w14:paraId="5C903451" w14:textId="77777777" w:rsidR="000D25ED" w:rsidRPr="000D25ED" w:rsidRDefault="000D25ED" w:rsidP="000D25ED">
      <w:r w:rsidRPr="000D25ED">
        <w:t xml:space="preserve">    </w:t>
      </w:r>
    </w:p>
    <w:p w14:paraId="2333E7C9" w14:textId="77777777" w:rsidR="000D25ED" w:rsidRPr="000D25ED" w:rsidRDefault="000D25ED" w:rsidP="000D25ED">
      <w:r w:rsidRPr="000D25ED">
        <w:t xml:space="preserve">    lea di, </w:t>
      </w:r>
      <w:proofErr w:type="spellStart"/>
      <w:r w:rsidRPr="000D25ED">
        <w:t>binary_result</w:t>
      </w:r>
      <w:proofErr w:type="spellEnd"/>
      <w:r w:rsidRPr="000D25ED">
        <w:t xml:space="preserve"> </w:t>
      </w:r>
    </w:p>
    <w:p w14:paraId="194FD420" w14:textId="77777777" w:rsidR="000D25ED" w:rsidRPr="000D25ED" w:rsidRDefault="000D25ED" w:rsidP="000D25ED">
      <w:r w:rsidRPr="000D25ED">
        <w:t xml:space="preserve">    mov cl, 4            </w:t>
      </w:r>
    </w:p>
    <w:p w14:paraId="26899BC1" w14:textId="77777777" w:rsidR="000D25ED" w:rsidRPr="000D25ED" w:rsidRDefault="000D25ED" w:rsidP="000D25ED"/>
    <w:p w14:paraId="08290393" w14:textId="77777777" w:rsidR="000D25ED" w:rsidRPr="000D25ED" w:rsidRDefault="000D25ED" w:rsidP="000D25ED">
      <w:proofErr w:type="spellStart"/>
      <w:r w:rsidRPr="000D25ED">
        <w:t>convert_loop</w:t>
      </w:r>
      <w:proofErr w:type="spellEnd"/>
      <w:r w:rsidRPr="000D25ED">
        <w:t>:</w:t>
      </w:r>
    </w:p>
    <w:p w14:paraId="287AC451" w14:textId="77777777" w:rsidR="000D25ED" w:rsidRPr="000D25ED" w:rsidRDefault="000D25ED" w:rsidP="000D25ED"/>
    <w:p w14:paraId="08CA2DD2" w14:textId="77777777" w:rsidR="000D25ED" w:rsidRPr="000D25ED" w:rsidRDefault="000D25ED" w:rsidP="000D25ED">
      <w:r w:rsidRPr="000D25ED">
        <w:t xml:space="preserve">    mov al, bl           </w:t>
      </w:r>
    </w:p>
    <w:p w14:paraId="4F4C9553" w14:textId="77777777" w:rsidR="000D25ED" w:rsidRPr="000D25ED" w:rsidRDefault="000D25ED" w:rsidP="000D25ED">
      <w:r w:rsidRPr="000D25ED">
        <w:t xml:space="preserve">    and </w:t>
      </w:r>
      <w:proofErr w:type="gramStart"/>
      <w:r w:rsidRPr="000D25ED">
        <w:t>al</w:t>
      </w:r>
      <w:proofErr w:type="gramEnd"/>
      <w:r w:rsidRPr="000D25ED">
        <w:t xml:space="preserve">, 08h        </w:t>
      </w:r>
    </w:p>
    <w:p w14:paraId="4809684B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shr</w:t>
      </w:r>
      <w:proofErr w:type="spellEnd"/>
      <w:r w:rsidRPr="000D25ED">
        <w:t xml:space="preserve"> </w:t>
      </w:r>
      <w:proofErr w:type="gramStart"/>
      <w:r w:rsidRPr="000D25ED">
        <w:t>al</w:t>
      </w:r>
      <w:proofErr w:type="gramEnd"/>
      <w:r w:rsidRPr="000D25ED">
        <w:t xml:space="preserve">, 3         </w:t>
      </w:r>
    </w:p>
    <w:p w14:paraId="2BF2E89A" w14:textId="77777777" w:rsidR="000D25ED" w:rsidRPr="000D25ED" w:rsidRDefault="000D25ED" w:rsidP="000D25ED">
      <w:r w:rsidRPr="000D25ED">
        <w:lastRenderedPageBreak/>
        <w:t xml:space="preserve">    add </w:t>
      </w:r>
      <w:proofErr w:type="gramStart"/>
      <w:r w:rsidRPr="000D25ED">
        <w:t>al</w:t>
      </w:r>
      <w:proofErr w:type="gramEnd"/>
      <w:r w:rsidRPr="000D25ED">
        <w:t xml:space="preserve">, '0'       </w:t>
      </w:r>
    </w:p>
    <w:p w14:paraId="20D2303E" w14:textId="77777777" w:rsidR="000D25ED" w:rsidRPr="000D25ED" w:rsidRDefault="000D25ED" w:rsidP="000D25ED">
      <w:r w:rsidRPr="000D25ED">
        <w:t xml:space="preserve">    mov [di], al        </w:t>
      </w:r>
    </w:p>
    <w:p w14:paraId="3A917B43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inc</w:t>
      </w:r>
      <w:proofErr w:type="spellEnd"/>
      <w:r w:rsidRPr="000D25ED">
        <w:t xml:space="preserve"> di             </w:t>
      </w:r>
    </w:p>
    <w:p w14:paraId="7A3290C7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shl</w:t>
      </w:r>
      <w:proofErr w:type="spellEnd"/>
      <w:r w:rsidRPr="000D25ED">
        <w:t xml:space="preserve"> bl, 1           </w:t>
      </w:r>
    </w:p>
    <w:p w14:paraId="00E92187" w14:textId="77777777" w:rsidR="000D25ED" w:rsidRPr="000D25ED" w:rsidRDefault="000D25ED" w:rsidP="000D25ED">
      <w:r w:rsidRPr="000D25ED">
        <w:t xml:space="preserve">    dec cl               </w:t>
      </w:r>
    </w:p>
    <w:p w14:paraId="0AB7D5A5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jnz</w:t>
      </w:r>
      <w:proofErr w:type="spellEnd"/>
      <w:r w:rsidRPr="000D25ED">
        <w:t xml:space="preserve"> </w:t>
      </w:r>
      <w:proofErr w:type="spellStart"/>
      <w:r w:rsidRPr="000D25ED">
        <w:t>convert_loop</w:t>
      </w:r>
      <w:proofErr w:type="spellEnd"/>
      <w:r w:rsidRPr="000D25ED">
        <w:t xml:space="preserve">    </w:t>
      </w:r>
    </w:p>
    <w:p w14:paraId="498BC4C1" w14:textId="77777777" w:rsidR="000D25ED" w:rsidRPr="000D25ED" w:rsidRDefault="000D25ED" w:rsidP="000D25ED"/>
    <w:p w14:paraId="1207ECBB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55117E2D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</w:t>
      </w:r>
      <w:proofErr w:type="spellStart"/>
      <w:r w:rsidRPr="000D25ED">
        <w:t>binary_msg</w:t>
      </w:r>
      <w:proofErr w:type="spellEnd"/>
    </w:p>
    <w:p w14:paraId="1B225FB0" w14:textId="77777777" w:rsidR="000D25ED" w:rsidRPr="000D25ED" w:rsidRDefault="000D25ED" w:rsidP="000D25ED">
      <w:r w:rsidRPr="000D25ED">
        <w:t xml:space="preserve">    int 21h</w:t>
      </w:r>
    </w:p>
    <w:p w14:paraId="10BDA687" w14:textId="77777777" w:rsidR="000D25ED" w:rsidRPr="000D25ED" w:rsidRDefault="000D25ED" w:rsidP="000D25ED"/>
    <w:p w14:paraId="56AA3660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</w:t>
      </w:r>
      <w:proofErr w:type="spellStart"/>
      <w:r w:rsidRPr="000D25ED">
        <w:t>binary_result</w:t>
      </w:r>
      <w:proofErr w:type="spellEnd"/>
    </w:p>
    <w:p w14:paraId="5AF4D697" w14:textId="77777777" w:rsidR="000D25ED" w:rsidRPr="000D25ED" w:rsidRDefault="000D25ED" w:rsidP="000D25ED">
      <w:r w:rsidRPr="000D25ED">
        <w:t xml:space="preserve">    int 21h</w:t>
      </w:r>
    </w:p>
    <w:p w14:paraId="7DD95743" w14:textId="77777777" w:rsidR="000D25ED" w:rsidRPr="000D25ED" w:rsidRDefault="000D25ED" w:rsidP="000D25ED"/>
    <w:p w14:paraId="15F5A193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newline</w:t>
      </w:r>
    </w:p>
    <w:p w14:paraId="0B443E2D" w14:textId="77777777" w:rsidR="000D25ED" w:rsidRPr="000D25ED" w:rsidRDefault="000D25ED" w:rsidP="000D25ED">
      <w:r w:rsidRPr="000D25ED">
        <w:t xml:space="preserve">    int 21h</w:t>
      </w:r>
    </w:p>
    <w:p w14:paraId="5411F98C" w14:textId="77777777" w:rsidR="000D25ED" w:rsidRPr="000D25ED" w:rsidRDefault="000D25ED" w:rsidP="000D25ED"/>
    <w:p w14:paraId="509F4859" w14:textId="77777777" w:rsidR="000D25ED" w:rsidRPr="000D25ED" w:rsidRDefault="000D25ED" w:rsidP="000D25ED">
      <w:r w:rsidRPr="000D25ED">
        <w:t xml:space="preserve">exit: </w:t>
      </w:r>
    </w:p>
    <w:p w14:paraId="09A76C08" w14:textId="77777777" w:rsidR="000D25ED" w:rsidRPr="000D25ED" w:rsidRDefault="000D25ED" w:rsidP="000D25ED"/>
    <w:p w14:paraId="76E81F62" w14:textId="77777777" w:rsidR="000D25ED" w:rsidRPr="000D25ED" w:rsidRDefault="000D25ED" w:rsidP="000D25ED">
      <w:r w:rsidRPr="000D25ED">
        <w:t xml:space="preserve">    mov ah, 4Ch</w:t>
      </w:r>
    </w:p>
    <w:p w14:paraId="4208E072" w14:textId="77777777" w:rsidR="000D25ED" w:rsidRPr="000D25ED" w:rsidRDefault="000D25ED" w:rsidP="000D25ED">
      <w:r w:rsidRPr="000D25ED">
        <w:t xml:space="preserve">    int 21h</w:t>
      </w:r>
    </w:p>
    <w:p w14:paraId="69975A57" w14:textId="77777777" w:rsidR="000D25ED" w:rsidRPr="000D25ED" w:rsidRDefault="000D25ED" w:rsidP="000D25ED"/>
    <w:p w14:paraId="6E71AF24" w14:textId="77777777" w:rsidR="000D25ED" w:rsidRPr="000D25ED" w:rsidRDefault="000D25ED" w:rsidP="000D25ED">
      <w:proofErr w:type="spellStart"/>
      <w:r w:rsidRPr="000D25ED">
        <w:t>invalid_input</w:t>
      </w:r>
      <w:proofErr w:type="spellEnd"/>
      <w:r w:rsidRPr="000D25ED">
        <w:t>:</w:t>
      </w:r>
    </w:p>
    <w:p w14:paraId="1A58FBBB" w14:textId="77777777" w:rsidR="000D25ED" w:rsidRPr="000D25ED" w:rsidRDefault="000D25ED" w:rsidP="000D25ED">
      <w:r w:rsidRPr="000D25ED">
        <w:t xml:space="preserve">   </w:t>
      </w:r>
    </w:p>
    <w:p w14:paraId="62BDEDF4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mov</w:t>
      </w:r>
      <w:proofErr w:type="gramEnd"/>
      <w:r w:rsidRPr="000D25ED">
        <w:t xml:space="preserve"> ah, 09h</w:t>
      </w:r>
    </w:p>
    <w:p w14:paraId="2B5E8C3F" w14:textId="77777777" w:rsidR="000D25ED" w:rsidRPr="000D25ED" w:rsidRDefault="000D25ED" w:rsidP="000D25ED">
      <w:r w:rsidRPr="000D25ED">
        <w:t xml:space="preserve">    </w:t>
      </w:r>
      <w:proofErr w:type="gramStart"/>
      <w:r w:rsidRPr="000D25ED">
        <w:t>lea</w:t>
      </w:r>
      <w:proofErr w:type="gramEnd"/>
      <w:r w:rsidRPr="000D25ED">
        <w:t xml:space="preserve"> dx, </w:t>
      </w:r>
      <w:proofErr w:type="spellStart"/>
      <w:r w:rsidRPr="000D25ED">
        <w:t>error_msg</w:t>
      </w:r>
      <w:proofErr w:type="spellEnd"/>
    </w:p>
    <w:p w14:paraId="65372839" w14:textId="77777777" w:rsidR="000D25ED" w:rsidRPr="000D25ED" w:rsidRDefault="000D25ED" w:rsidP="000D25ED">
      <w:r w:rsidRPr="000D25ED">
        <w:lastRenderedPageBreak/>
        <w:t xml:space="preserve">    int 21h</w:t>
      </w:r>
    </w:p>
    <w:p w14:paraId="100EFCA9" w14:textId="77777777" w:rsidR="000D25ED" w:rsidRPr="000D25ED" w:rsidRDefault="000D25ED" w:rsidP="000D25ED">
      <w:r w:rsidRPr="000D25ED">
        <w:t xml:space="preserve">    </w:t>
      </w:r>
      <w:proofErr w:type="spellStart"/>
      <w:r w:rsidRPr="000D25ED">
        <w:t>jmp</w:t>
      </w:r>
      <w:proofErr w:type="spellEnd"/>
      <w:r w:rsidRPr="000D25ED">
        <w:t xml:space="preserve"> </w:t>
      </w:r>
      <w:proofErr w:type="spellStart"/>
      <w:r w:rsidRPr="000D25ED">
        <w:t>get_hex_input</w:t>
      </w:r>
      <w:proofErr w:type="spellEnd"/>
      <w:r w:rsidRPr="000D25ED">
        <w:t xml:space="preserve">   </w:t>
      </w:r>
    </w:p>
    <w:p w14:paraId="29FF8CBA" w14:textId="77777777" w:rsidR="000D25ED" w:rsidRPr="000D25ED" w:rsidRDefault="000D25ED" w:rsidP="000D25ED"/>
    <w:p w14:paraId="4BC6914A" w14:textId="77777777" w:rsidR="000D25ED" w:rsidRPr="000D25ED" w:rsidRDefault="000D25ED" w:rsidP="000D25ED">
      <w:r w:rsidRPr="000D25ED">
        <w:t>end main</w:t>
      </w:r>
    </w:p>
    <w:p w14:paraId="1BC095EF" w14:textId="77777777" w:rsidR="000D25ED" w:rsidRPr="000D25ED" w:rsidRDefault="000D25ED" w:rsidP="000D25ED"/>
    <w:p w14:paraId="4644A154" w14:textId="77777777" w:rsidR="000D25ED" w:rsidRPr="000D25ED" w:rsidRDefault="000D25ED" w:rsidP="000D25ED"/>
    <w:p w14:paraId="51EDF37F" w14:textId="77777777" w:rsidR="000D25ED" w:rsidRPr="000D25ED" w:rsidRDefault="000D25ED" w:rsidP="000D25ED"/>
    <w:p w14:paraId="30A34321" w14:textId="77777777" w:rsidR="000D25ED" w:rsidRPr="000D25ED" w:rsidRDefault="000D25ED" w:rsidP="000D25ED"/>
    <w:p w14:paraId="1588953B" w14:textId="77777777" w:rsidR="000D25ED" w:rsidRPr="000D25ED" w:rsidRDefault="000D25ED" w:rsidP="000D25ED"/>
    <w:sectPr w:rsidR="000D25ED" w:rsidRPr="000D25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716181">
    <w:abstractNumId w:val="8"/>
  </w:num>
  <w:num w:numId="2" w16cid:durableId="241063621">
    <w:abstractNumId w:val="6"/>
  </w:num>
  <w:num w:numId="3" w16cid:durableId="1574973303">
    <w:abstractNumId w:val="5"/>
  </w:num>
  <w:num w:numId="4" w16cid:durableId="1727602343">
    <w:abstractNumId w:val="4"/>
  </w:num>
  <w:num w:numId="5" w16cid:durableId="1237788931">
    <w:abstractNumId w:val="7"/>
  </w:num>
  <w:num w:numId="6" w16cid:durableId="158548637">
    <w:abstractNumId w:val="3"/>
  </w:num>
  <w:num w:numId="7" w16cid:durableId="350227324">
    <w:abstractNumId w:val="2"/>
  </w:num>
  <w:num w:numId="8" w16cid:durableId="1929270212">
    <w:abstractNumId w:val="1"/>
  </w:num>
  <w:num w:numId="9" w16cid:durableId="1751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5ED"/>
    <w:rsid w:val="00110E6B"/>
    <w:rsid w:val="0015074B"/>
    <w:rsid w:val="0029639D"/>
    <w:rsid w:val="00326F90"/>
    <w:rsid w:val="00AA1D8D"/>
    <w:rsid w:val="00B47730"/>
    <w:rsid w:val="00C9512F"/>
    <w:rsid w:val="00CB0664"/>
    <w:rsid w:val="00DD69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0A8CC"/>
  <w14:defaultImageDpi w14:val="300"/>
  <w15:docId w15:val="{63085A19-D50C-4B31-B239-9E685A38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RIFAH SANZIDA</cp:lastModifiedBy>
  <cp:revision>2</cp:revision>
  <dcterms:created xsi:type="dcterms:W3CDTF">2025-01-27T03:06:00Z</dcterms:created>
  <dcterms:modified xsi:type="dcterms:W3CDTF">2025-01-27T03:06:00Z</dcterms:modified>
  <cp:category/>
</cp:coreProperties>
</file>